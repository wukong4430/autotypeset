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package/2006/relationships/metadata/core-properties" Target="docProps/core.xml"/><Relationship Id="rId4" Type="http://schemas.openxmlformats.org/officeDocument/2006/relationships/officeDocument" Target="word/document.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2"/>
        <w:numPr>
          <w:ilvl w:val="1"/>
          <w:numId w:val="7"/>
        </w:numPr>
        <w:ind w:firstLineChars="0"/>
        <w:rPr>
          <w:rFonts w:ascii="黑体" w:hAnsi="黑体" w:eastAsia="黑体"/>
          <w:sz w:val="24"/>
          <w:szCs w:val="28"/>
        </w:rPr>
      </w:pPr>
      <w:r>
        <w:rPr>
          <w:rFonts w:hint="eastAsia" w:ascii="黑体" w:hAnsi="黑体" w:eastAsia="黑体"/>
          <w:b/>
          <w:bCs/>
          <w:sz w:val="24"/>
          <w:szCs w:val="28"/>
        </w:rPr>
        <w:t>国内外研究现状</w:t>
      </w:r>
      <w:r>
        <w:t>I wanna have a try</w:t>
      </w:r>
    </w:p>
    <w:p>
      <w:pPr>
        <w:pStyle w:val="162"/>
        <w:spacing w:line="960" w:lineRule="auto"/>
        <w:ind w:left="420"/>
        <w:rPr>
          <w:rFonts w:ascii="宋体" w:hAnsi="宋体" w:eastAsia="宋体"/>
        </w:rPr>
      </w:pPr>
      <w:r>
        <w:rPr>
          <w:rFonts w:ascii="宋体" w:hAnsi="宋体" w:eastAsia="宋体"/>
        </w:rPr>
        <w:t>本小节简要回顾现存的缺陷预测方法。这些方法大致上可以分为二类：1、通过分类技术预测软件模块是否缺陷，2、通过回归技术预测软件模块缺陷的数目。这里将以上二类以以下三种方式讨论。</w:t>
      </w:r>
    </w:p>
    <w:p>
      <w:pPr>
        <w:pStyle w:val="162"/>
        <w:spacing w:line="400" w:lineRule="exact"/>
        <w:ind w:left="420"/>
        <w:rPr>
          <w:rFonts w:hint="eastAsia" w:ascii="宋体" w:hAnsi="宋体" w:eastAsia="宋体"/>
        </w:rPr>
      </w:pPr>
    </w:p>
    <w:p>
      <w:pPr>
        <w:pStyle w:val="162"/>
        <w:numPr>
          <w:ilvl w:val="2"/>
          <w:numId w:val="7"/>
        </w:numPr>
        <w:ind w:firstLineChars="0"/>
        <w:rPr>
          <w:rFonts w:ascii="黑体" w:hAnsi="黑体" w:eastAsia="黑体"/>
          <w:sz w:val="24"/>
          <w:szCs w:val="28"/>
        </w:rPr>
      </w:pPr>
      <w:r>
        <w:rPr>
          <w:rFonts w:hint="eastAsia" w:ascii="黑体" w:hAnsi="黑体" w:eastAsia="黑体"/>
          <w:b/>
          <w:bCs/>
          <w:sz w:val="24"/>
          <w:szCs w:val="28"/>
        </w:rPr>
        <w:t>本项目软件缺陷预测方法</w:t>
      </w:r>
    </w:p>
    <w:p>
      <w:pPr>
        <w:pStyle w:val="162"/>
        <w:spacing w:line="400" w:lineRule="exact"/>
        <w:ind w:left="420" w:firstLineChars="0"/>
        <w:rPr>
          <w:rFonts w:ascii="宋体" w:hAnsi="宋体" w:eastAsia="宋体"/>
        </w:rPr>
      </w:pPr>
      <w:r>
        <w:rPr>
          <w:rFonts w:ascii="宋体" w:hAnsi="宋体" w:eastAsia="宋体"/>
        </w:rPr>
        <w:t>本项目软件缺陷预测是软件工程数据</w:t>
      </w:r>
      <w:bookmarkStart w:id="0" w:name="_GoBack"/>
      <w:bookmarkEnd w:id="0"/>
      <w:r>
        <w:rPr>
          <w:rFonts w:ascii="宋体" w:hAnsi="宋体" w:eastAsia="宋体"/>
        </w:rPr>
        <w:t>挖掘领域中一个研究的热点。</w:t>
      </w:r>
      <w:r>
        <w:rPr>
          <w:rFonts w:ascii="宋体" w:hAnsi="宋体" w:eastAsia="宋体"/>
          <w:outline/>
          <w:color w:va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14:props3d w14:extrusionH="0" w14:contourW="0" w14:prstMaterial="clear"/>
        </w:rPr>
        <w:t>[静态软件缺陷预测方法研究-陈翔]</w:t>
      </w:r>
      <w:r>
        <w:rPr>
          <w:rFonts w:ascii="宋体" w:hAnsi="宋体" w:eastAsia="宋体"/>
        </w:rPr>
        <w:t>该方法通过分析软件代码或者开发过程设计出与软件缺陷相关的度量元。通过挖掘软件历史仓库(software historical repositories)来创建缺陷预测数据集。目前，可以挖掘与分析的软件历史仓库包括项目所处的版本控制系统(例如SVN，CVS，Git等)、缺陷跟踪系统(例如Bugzilla，Mantis，Jira或Trac)或相关开发人员的电子邮件等。最后，对搜索到的数据进行清洗得到可用缺陷预测数据集，并构建缺陷预测模型。应用模型对目标项目进行缺陷预测。</w:t>
      </w:r>
    </w:p>
    <w:p>
      <w:pPr>
        <w:pStyle w:val="162"/>
        <w:spacing w:line="400" w:lineRule="exact"/>
        <w:ind w:left="420" w:firstLineChars="0"/>
        <w:rPr>
          <w:rFonts w:ascii="宋体" w:hAnsi="宋体" w:eastAsia="宋体"/>
        </w:rPr>
      </w:pPr>
      <w:r>
        <w:rPr>
          <w:rFonts w:ascii="宋体" w:hAnsi="宋体" w:eastAsia="宋体"/>
        </w:rPr>
        <w:t>Akiyama等人[付-13]最早提出了软件缺陷预测方面的量化关系式，研究计算并给出了软件缺陷与代码行数之间的关系式：D = 4.86+0.018L，即代码行数与软件缺陷个数呈线性关系。这种量化关系式子最早是基于人们的经验估计得到。当时普遍认为平均每完成60行代码就会出现一个软件缺陷。Akiyama通过统计分析早期软件缺陷与代码行数的内在联系，提出了该量化关系式。在软件工程领域最早应用于估计软件缺陷数量。</w:t>
      </w:r>
    </w:p>
    <w:p>
      <w:pPr>
        <w:pStyle w:val="162"/>
        <w:spacing w:line="400" w:lineRule="exact"/>
        <w:ind w:left="420" w:firstLineChars="0"/>
        <w:rPr>
          <w:rFonts w:ascii="宋体" w:hAnsi="宋体" w:eastAsia="宋体"/>
        </w:rPr>
      </w:pPr>
      <w:r>
        <w:rPr>
          <w:rFonts w:ascii="宋体" w:hAnsi="宋体" w:eastAsia="宋体"/>
        </w:rPr>
        <w:t>支持向量机[yx-25-27]、神经网络[yx]、决策树以及贝叶斯等方法都是缺陷预测领域的分类方法。这些方法使用软件度量指标来预测软件模块是否存在缺陷。但是，数据集中缺陷倾向和无缺陷类别的高度不平衡性质降低了预测性能。这些问题也是本项目软件缺陷预测领域最常涉及到的问题。因此，现已提出特征选择和类别不平衡学习方法来解决以上问题。比如，Wang 等[improving cross-17]利用深度信赖网络从源代码中自动学习语义特征。</w:t>
      </w:r>
    </w:p>
    <w:p/>
    <w:sectPr>
      <w:pgSz w:w="12240" w:h="15840" w:orient="landscape"/>
      <w:pgMar w:top="1440" w:right="1800" w:bottom="1440" w:left="1800" w:header="79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erif">
    <w:altName w:val="Source Han Sans SC"/>
    <w:panose1 w:val="00000000000000000000"/>
    <w:charset w:val="00"/>
    <w:family w:val="auto"/>
    <w:pitch w:val="default"/>
    <w:sig w:usb0="00000000" w:usb1="00000000" w:usb2="00000000" w:usb3="00000000" w:csb0="00000000" w:csb1="00000000"/>
  </w:font>
  <w:font w:name="ＭＳ 明朝">
    <w:altName w:val="WenQuanYi Micro Hei"/>
    <w:panose1 w:val="00000000000000000000"/>
    <w:charset w:val="80"/>
    <w:family w:val="roman"/>
    <w:pitch w:val="default"/>
    <w:sig w:usb0="00000000" w:usb1="00000000" w:usb2="00000010" w:usb3="00000000" w:csb0="00020000" w:csb1="00000000"/>
  </w:font>
  <w:font w:name="ＭＳ ゴシック">
    <w:altName w:val="WenQuanYi Micro Hei"/>
    <w:panose1 w:val="00000000000000000000"/>
    <w:charset w:val="80"/>
    <w:family w:val="modern"/>
    <w:pitch w:val="default"/>
    <w:sig w:usb0="00000000" w:usb1="00000000" w:usb2="00000010" w:usb3="00000000" w:csb0="00020000" w:csb1="00000000"/>
  </w:font>
  <w:font w:name="Courier">
    <w:altName w:val="DejaVu Math TeX Gyre"/>
    <w:panose1 w:val="02000500000000000000"/>
    <w:charset w:val="00"/>
    <w:family w:val="auto"/>
    <w:pitch w:val="default"/>
    <w:sig w:usb0="00000000" w:usb1="00000000" w:usb2="00000000" w:usb3="00000000" w:csb0="00000001" w:csb1="00000000"/>
  </w:font>
  <w:font w:name="Symbol">
    <w:panose1 w:val="02000609000000000000"/>
    <w:charset w:val="02"/>
    <w:family w:val="auto"/>
    <w:pitch w:val="default"/>
    <w:sig w:usb0="800000AF" w:usb1="4000204A" w:usb2="00000000" w:usb3="00000000" w:csb0="20000000" w:csb1="00000000"/>
  </w:font>
  <w:font w:name="Cambria">
    <w:altName w:val="Noto Sans Syriac Eastern"/>
    <w:panose1 w:val="02040503050406030204"/>
    <w:charset w:val="00"/>
    <w:family w:val="auto"/>
    <w:pitch w:val="default"/>
    <w:sig w:usb0="00000000" w:usb1="00000000" w:usb2="00000000" w:usb3="00000000" w:csb0="0000019F" w:csb1="00000000"/>
  </w:font>
  <w:font w:name="黑体">
    <w:altName w:val="WenQuanYi Micro Hei"/>
    <w:panose1 w:val="02010609060101010101"/>
    <w:charset w:val="86"/>
    <w:family w:val="decorative"/>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 w:name="Source Han Sans SC">
    <w:panose1 w:val="020B0600000000000000"/>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17827A34"/>
    <w:multiLevelType w:val="multilevel"/>
    <w:tmpl w:val="17827A3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FF7FBB9"/>
    <w:rsid w:val="46DD9343"/>
    <w:rsid w:val="6FFFDCE8"/>
    <w:rsid w:val="785FD8AC"/>
    <w:rsid w:val="7D5FCB5C"/>
    <w:rsid w:val="BA7B23C6"/>
    <w:rsid w:val="D97DA0E0"/>
    <w:rsid w:val="E1BDD3E3"/>
    <w:rsid w:val="EEEFFC8B"/>
    <w:rsid w:val="F9FC7A8D"/>
    <w:rsid w:val="FE734873"/>
    <w:rsid w:val="FF77A7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Serif" w:hAnsi="Serif" w:eastAsiaTheme="minorEastAsia" w:cstheme="minorBidi"/>
      <w:sz w:val="20"/>
      <w:szCs w:val="22"/>
      <w:lang w:val="en-US" w:eastAsia="en-US" w:bidi="ar-SA"/>
    </w:rPr>
  </w:style>
  <w:style w:type="paragraph" w:styleId="2">
    <w:name w:val="heading 1"/>
    <w:basedOn w:val="1"/>
    <w:next w:val="1"/>
    <w:link w:val="13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3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48"/>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49"/>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0"/>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1"/>
    <w:semiHidden/>
    <w:unhideWhenUsed/>
    <w:qFormat/>
    <w:uiPriority w:val="9"/>
    <w:pPr>
      <w:keepNext/>
      <w:keepLines/>
      <w:spacing w:before="200" w:after="0"/>
      <w:outlineLvl w:val="6"/>
    </w:pPr>
    <w:rPr>
      <w:rFonts w:asciiTheme="majorHAnsi" w:hAnsiTheme="majorHAnsi" w:eastAsiaTheme="majorEastAsia" w:cstheme="majorBidi"/>
      <w:i/>
      <w:iCs/>
      <w:color w:val="A7ADB3" w:themeColor="text1" w:themeTint="BF"/>
      <w14:textFill>
        <w14:solidFill>
          <w14:schemeClr w14:val="tx1">
            <w14:lumMod w14:val="75000"/>
            <w14:lumOff w14:val="25000"/>
          </w14:schemeClr>
        </w14:solidFill>
      </w14:textFill>
    </w:rPr>
  </w:style>
  <w:style w:type="paragraph" w:styleId="9">
    <w:name w:val="heading 8"/>
    <w:basedOn w:val="1"/>
    <w:next w:val="1"/>
    <w:link w:val="152"/>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3"/>
    <w:semiHidden/>
    <w:unhideWhenUsed/>
    <w:qFormat/>
    <w:uiPriority w:val="9"/>
    <w:pPr>
      <w:keepNext/>
      <w:keepLines/>
      <w:spacing w:before="200" w:after="0"/>
      <w:outlineLvl w:val="8"/>
    </w:pPr>
    <w:rPr>
      <w:rFonts w:asciiTheme="majorHAnsi" w:hAnsiTheme="majorHAnsi" w:eastAsiaTheme="majorEastAsia" w:cstheme="majorBidi"/>
      <w:i/>
      <w:iCs/>
      <w:color w:val="A7ADB3" w:themeColor="text1" w:themeTint="BF"/>
      <w:sz w:val="20"/>
      <w:szCs w:val="20"/>
      <w14:textFill>
        <w14:solidFill>
          <w14:schemeClr w14:val="tx1">
            <w14:lumMod w14:val="75000"/>
            <w14:lumOff w14:val="25000"/>
          </w14:schemeClr>
        </w14:solidFill>
      </w14:textFill>
    </w:rPr>
  </w:style>
  <w:style w:type="character" w:default="1" w:styleId="32">
    <w:name w:val="Default Paragraph Font"/>
    <w:semiHidden/>
    <w:unhideWhenUsed/>
    <w:uiPriority w:val="1"/>
  </w:style>
  <w:style w:type="table" w:default="1" w:styleId="35">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nhideWhenUsed/>
    <w:uiPriority w:val="99"/>
    <w:pPr>
      <w:ind w:left="1080" w:hanging="360"/>
      <w:contextualSpacing/>
    </w:pPr>
  </w:style>
  <w:style w:type="paragraph" w:styleId="12">
    <w:name w:val="List Number 2"/>
    <w:basedOn w:val="1"/>
    <w:unhideWhenUsed/>
    <w:uiPriority w:val="99"/>
    <w:pPr>
      <w:numPr>
        <w:ilvl w:val="0"/>
        <w:numId w:val="1"/>
      </w:numPr>
      <w:contextualSpacing/>
    </w:pPr>
  </w:style>
  <w:style w:type="paragraph" w:styleId="13">
    <w:name w:val="macro"/>
    <w:link w:val="145"/>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4"/>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2"/>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semiHidden/>
    <w:unhideWhenUsed/>
    <w:uiPriority w:val="99"/>
    <w:pPr>
      <w:tabs>
        <w:tab w:val="center" w:pos="4153"/>
        <w:tab w:val="right" w:pos="8306"/>
      </w:tabs>
      <w:snapToGrid w:val="0"/>
      <w:jc w:val="left"/>
    </w:pPr>
    <w:rPr>
      <w:sz w:val="18"/>
    </w:rPr>
  </w:style>
  <w:style w:type="paragraph" w:styleId="2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26">
    <w:name w:val="Subtitle"/>
    <w:basedOn w:val="1"/>
    <w:next w:val="1"/>
    <w:link w:val="140"/>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3"/>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3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3">
    <w:name w:val="Strong"/>
    <w:basedOn w:val="32"/>
    <w:qFormat/>
    <w:uiPriority w:val="22"/>
    <w:rPr>
      <w:b/>
      <w:bCs/>
    </w:rPr>
  </w:style>
  <w:style w:type="character" w:styleId="34">
    <w:name w:val="Emphasis"/>
    <w:basedOn w:val="32"/>
    <w:qFormat/>
    <w:uiPriority w:val="20"/>
    <w:rPr>
      <w:i/>
      <w:iCs/>
    </w:rPr>
  </w:style>
  <w:style w:type="table" w:styleId="36">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7">
    <w:name w:val="Light Shading"/>
    <w:basedOn w:val="35"/>
    <w:uiPriority w:val="60"/>
    <w:pPr>
      <w:spacing w:after="0" w:line="240" w:lineRule="auto"/>
    </w:pPr>
    <w:rPr>
      <w:color w:val="656D76" w:themeColor="text1" w:themeShade="BF"/>
    </w:rPr>
    <w:tblPr>
      <w:tblBorders>
        <w:top w:val="single" w:color="89919A" w:themeColor="text1" w:sz="8" w:space="0"/>
        <w:bottom w:val="single" w:color="89919A"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9919A" w:themeColor="text1" w:sz="8" w:space="0"/>
          <w:left w:val="nil"/>
          <w:bottom w:val="single" w:color="89919A"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89919A" w:themeColor="text1" w:sz="8" w:space="0"/>
          <w:left w:val="nil"/>
          <w:bottom w:val="single" w:color="89919A"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1E3E6" w:themeFill="text1" w:themeFillTint="3F"/>
      </w:tcPr>
    </w:tblStylePr>
    <w:tblStylePr w:type="band1Horz">
      <w:tblPr>
        <w:tblLayout w:type="fixed"/>
      </w:tblPr>
      <w:tcPr>
        <w:tcBorders>
          <w:left w:val="nil"/>
          <w:right w:val="nil"/>
          <w:insideH w:val="nil"/>
          <w:insideV w:val="nil"/>
        </w:tcBorders>
        <w:shd w:val="clear" w:color="auto" w:fill="E1E3E6" w:themeFill="text1" w:themeFillTint="3F"/>
      </w:tcPr>
    </w:tblStylePr>
  </w:style>
  <w:style w:type="table" w:styleId="38">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39">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40">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41">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42">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3">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left w:val="nil"/>
          <w:right w:val="nil"/>
          <w:insideH w:val="nil"/>
          <w:insideV w:val="nil"/>
        </w:tcBorders>
        <w:shd w:val="clear" w:color="auto" w:fill="FDE5D1" w:themeFill="accent6" w:themeFillTint="3F"/>
      </w:tcPr>
    </w:tblStylePr>
  </w:style>
  <w:style w:type="table" w:styleId="44">
    <w:name w:val="Light List"/>
    <w:basedOn w:val="35"/>
    <w:uiPriority w:val="61"/>
    <w:pPr>
      <w:spacing w:after="0" w:line="240" w:lineRule="auto"/>
    </w:pPr>
    <w:tblPr>
      <w:tblBorders>
        <w:top w:val="single" w:color="89919A" w:themeColor="text1" w:sz="8" w:space="0"/>
        <w:left w:val="single" w:color="89919A" w:themeColor="text1" w:sz="8" w:space="0"/>
        <w:bottom w:val="single" w:color="89919A" w:themeColor="text1" w:sz="8" w:space="0"/>
        <w:right w:val="single" w:color="89919A"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shd w:val="clear" w:color="auto" w:fill="89919A" w:themeFill="text1"/>
      </w:tcPr>
    </w:tblStylePr>
    <w:tblStylePr w:type="lastRow">
      <w:pPr>
        <w:spacing w:before="0" w:after="0" w:line="240" w:lineRule="auto"/>
      </w:pPr>
      <w:rPr>
        <w:b/>
        <w:bCs/>
      </w:rPr>
      <w:tblPr>
        <w:tblLayout w:type="fixed"/>
      </w:tblPr>
      <w:tcPr>
        <w:tcBorders>
          <w:top w:val="double" w:color="89919A" w:themeColor="text1" w:sz="6" w:space="0"/>
          <w:left w:val="single" w:color="89919A" w:themeColor="text1" w:sz="8" w:space="0"/>
          <w:bottom w:val="single" w:color="89919A" w:themeColor="text1" w:sz="8" w:space="0"/>
          <w:right w:val="single" w:color="89919A" w:themeColor="text1" w:sz="8" w:space="0"/>
        </w:tcBorders>
      </w:tcPr>
    </w:tblStylePr>
    <w:tblStylePr w:type="firstCol">
      <w:rPr>
        <w:b/>
        <w:bCs/>
      </w:rPr>
    </w:tblStylePr>
    <w:tblStylePr w:type="lastCol">
      <w:rPr>
        <w:b/>
        <w:bCs/>
      </w:rPr>
    </w:tblStylePr>
    <w:tblStylePr w:type="band1Vert">
      <w:tblPr>
        <w:tblLayout w:type="fixed"/>
      </w:tblPr>
      <w:tcPr>
        <w:tcBorders>
          <w:top w:val="single" w:color="89919A" w:themeColor="text1" w:sz="8" w:space="0"/>
          <w:left w:val="single" w:color="89919A" w:themeColor="text1" w:sz="8" w:space="0"/>
          <w:bottom w:val="single" w:color="89919A" w:themeColor="text1" w:sz="8" w:space="0"/>
          <w:right w:val="single" w:color="89919A" w:themeColor="text1" w:sz="8" w:space="0"/>
        </w:tcBorders>
      </w:tcPr>
    </w:tblStylePr>
    <w:tblStylePr w:type="band1Horz">
      <w:tblPr>
        <w:tblLayout w:type="fixed"/>
      </w:tblPr>
      <w:tcPr>
        <w:tcBorders>
          <w:top w:val="single" w:color="89919A" w:themeColor="text1" w:sz="8" w:space="0"/>
          <w:left w:val="single" w:color="89919A" w:themeColor="text1" w:sz="8" w:space="0"/>
          <w:bottom w:val="single" w:color="89919A" w:themeColor="text1" w:sz="8" w:space="0"/>
          <w:right w:val="single" w:color="89919A" w:themeColor="text1" w:sz="8" w:space="0"/>
        </w:tcBorders>
      </w:tcPr>
    </w:tblStylePr>
  </w:style>
  <w:style w:type="table" w:styleId="45">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35"/>
    <w:uiPriority w:val="62"/>
    <w:pPr>
      <w:spacing w:after="0" w:line="240" w:lineRule="auto"/>
    </w:pPr>
    <w:tblPr>
      <w:tblBorders>
        <w:top w:val="single" w:color="89919A" w:themeColor="text1" w:sz="8" w:space="0"/>
        <w:left w:val="single" w:color="89919A" w:themeColor="text1" w:sz="8" w:space="0"/>
        <w:bottom w:val="single" w:color="89919A" w:themeColor="text1" w:sz="8" w:space="0"/>
        <w:right w:val="single" w:color="89919A" w:themeColor="text1" w:sz="8" w:space="0"/>
        <w:insideH w:val="single" w:color="89919A" w:themeColor="text1" w:sz="8" w:space="0"/>
        <w:insideV w:val="single" w:color="89919A"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9919A" w:themeColor="text1" w:sz="8" w:space="0"/>
          <w:left w:val="single" w:color="89919A" w:themeColor="text1" w:sz="8" w:space="0"/>
          <w:bottom w:val="single" w:color="89919A" w:themeColor="text1" w:sz="18" w:space="0"/>
          <w:right w:val="single" w:color="89919A"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9919A" w:themeColor="text1" w:sz="6" w:space="0"/>
          <w:left w:val="single" w:color="89919A" w:themeColor="text1" w:sz="8" w:space="0"/>
          <w:bottom w:val="single" w:color="89919A" w:themeColor="text1" w:sz="8" w:space="0"/>
          <w:right w:val="single" w:color="89919A"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9919A" w:themeColor="text1" w:sz="8" w:space="0"/>
          <w:left w:val="single" w:color="89919A" w:themeColor="text1" w:sz="8" w:space="0"/>
          <w:bottom w:val="single" w:color="89919A" w:themeColor="text1" w:sz="8" w:space="0"/>
          <w:right w:val="single" w:color="89919A" w:themeColor="text1" w:sz="8" w:space="0"/>
        </w:tcBorders>
      </w:tcPr>
    </w:tblStylePr>
    <w:tblStylePr w:type="band1Vert">
      <w:tblPr>
        <w:tblLayout w:type="fixed"/>
      </w:tblPr>
      <w:tcPr>
        <w:tcBorders>
          <w:top w:val="single" w:color="89919A" w:themeColor="text1" w:sz="8" w:space="0"/>
          <w:left w:val="single" w:color="89919A" w:themeColor="text1" w:sz="8" w:space="0"/>
          <w:bottom w:val="single" w:color="89919A" w:themeColor="text1" w:sz="8" w:space="0"/>
          <w:right w:val="single" w:color="89919A" w:themeColor="text1" w:sz="8" w:space="0"/>
        </w:tcBorders>
        <w:shd w:val="clear" w:color="auto" w:fill="E1E3E6" w:themeFill="text1" w:themeFillTint="3F"/>
      </w:tcPr>
    </w:tblStylePr>
    <w:tblStylePr w:type="band1Horz">
      <w:tblPr>
        <w:tblLayout w:type="fixed"/>
      </w:tblPr>
      <w:tcPr>
        <w:tcBorders>
          <w:top w:val="single" w:color="89919A" w:themeColor="text1" w:sz="8" w:space="0"/>
          <w:left w:val="single" w:color="89919A" w:themeColor="text1" w:sz="8" w:space="0"/>
          <w:bottom w:val="single" w:color="89919A" w:themeColor="text1" w:sz="8" w:space="0"/>
          <w:right w:val="single" w:color="89919A" w:themeColor="text1" w:sz="8" w:space="0"/>
          <w:insideV w:val="single" w:sz="8" w:space="0"/>
        </w:tcBorders>
        <w:shd w:val="clear" w:color="auto" w:fill="E1E3E6" w:themeFill="text1" w:themeFillTint="3F"/>
      </w:tcPr>
    </w:tblStylePr>
    <w:tblStylePr w:type="band2Horz">
      <w:tblPr>
        <w:tblLayout w:type="fixed"/>
      </w:tblPr>
      <w:tcPr>
        <w:tcBorders>
          <w:top w:val="single" w:color="89919A" w:themeColor="text1" w:sz="8" w:space="0"/>
          <w:left w:val="single" w:color="89919A" w:themeColor="text1" w:sz="8" w:space="0"/>
          <w:bottom w:val="single" w:color="89919A" w:themeColor="text1" w:sz="8" w:space="0"/>
          <w:right w:val="single" w:color="89919A" w:themeColor="text1" w:sz="8" w:space="0"/>
          <w:insideV w:val="single" w:sz="8" w:space="0"/>
        </w:tcBorders>
      </w:tcPr>
    </w:tblStylePr>
  </w:style>
  <w:style w:type="table" w:styleId="52">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35"/>
    <w:uiPriority w:val="63"/>
    <w:pPr>
      <w:spacing w:after="0" w:line="240" w:lineRule="auto"/>
    </w:pPr>
    <w:tblPr>
      <w:tblBorders>
        <w:top w:val="single" w:color="A6ACB3" w:themeColor="text1" w:themeTint="BF" w:sz="8" w:space="0"/>
        <w:left w:val="single" w:color="A6ACB3" w:themeColor="text1" w:themeTint="BF" w:sz="8" w:space="0"/>
        <w:bottom w:val="single" w:color="A6ACB3" w:themeColor="text1" w:themeTint="BF" w:sz="8" w:space="0"/>
        <w:right w:val="single" w:color="A6ACB3" w:themeColor="text1" w:themeTint="BF" w:sz="8" w:space="0"/>
        <w:insideH w:val="single" w:color="A6ACB3"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A6ACB3" w:themeColor="text1" w:themeTint="BF" w:sz="8" w:space="0"/>
          <w:left w:val="single" w:color="A6ACB3" w:themeColor="text1" w:themeTint="BF" w:sz="8" w:space="0"/>
          <w:bottom w:val="single" w:color="A6ACB3" w:themeColor="text1" w:themeTint="BF" w:sz="8" w:space="0"/>
          <w:right w:val="single" w:color="A6ACB3" w:themeColor="text1" w:themeTint="BF" w:sz="8" w:space="0"/>
          <w:insideH w:val="nil"/>
          <w:insideV w:val="nil"/>
        </w:tcBorders>
        <w:shd w:val="clear" w:color="auto" w:fill="89919A" w:themeFill="text1"/>
      </w:tcPr>
    </w:tblStylePr>
    <w:tblStylePr w:type="lastRow">
      <w:pPr>
        <w:spacing w:before="0" w:after="0" w:line="240" w:lineRule="auto"/>
      </w:pPr>
      <w:rPr>
        <w:b/>
        <w:bCs/>
      </w:rPr>
      <w:tblPr>
        <w:tblLayout w:type="fixed"/>
      </w:tblPr>
      <w:tcPr>
        <w:tcBorders>
          <w:top w:val="double" w:color="A6ACB3" w:themeColor="text1" w:themeTint="BF" w:sz="6" w:space="0"/>
          <w:left w:val="single" w:color="A6ACB3" w:themeColor="text1" w:themeTint="BF" w:sz="8" w:space="0"/>
          <w:bottom w:val="single" w:color="A6ACB3" w:themeColor="text1" w:themeTint="BF" w:sz="8" w:space="0"/>
          <w:right w:val="single" w:color="A6ACB3"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1E3E6" w:themeFill="text1" w:themeFillTint="3F"/>
      </w:tcPr>
    </w:tblStylePr>
    <w:tblStylePr w:type="band1Horz">
      <w:tblPr>
        <w:tblLayout w:type="fixed"/>
      </w:tblPr>
      <w:tcPr>
        <w:tcBorders>
          <w:insideH w:val="nil"/>
          <w:insideV w:val="nil"/>
        </w:tcBorders>
        <w:shd w:val="clear" w:color="auto" w:fill="E1E3E6" w:themeFill="text1" w:themeFillTint="3F"/>
      </w:tcPr>
    </w:tblStylePr>
    <w:tblStylePr w:type="band2Horz">
      <w:tblPr>
        <w:tblLayout w:type="fixed"/>
      </w:tblPr>
      <w:tcPr>
        <w:tcBorders>
          <w:insideH w:val="nil"/>
          <w:insideV w:val="nil"/>
        </w:tcBorders>
      </w:tcPr>
    </w:tblStylePr>
  </w:style>
  <w:style w:type="table" w:styleId="59">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60">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61">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62">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blLayout w:type="fixed"/>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hemeFill="accent4" w:themeFillTint="3F"/>
      </w:tcPr>
    </w:tblStylePr>
    <w:tblStylePr w:type="band1Horz">
      <w:tblPr>
        <w:tblLayout w:type="fixed"/>
      </w:tblPr>
      <w:tcPr>
        <w:tcBorders>
          <w:insideH w:val="nil"/>
          <w:insideV w:val="nil"/>
        </w:tcBorders>
        <w:shd w:val="clear" w:color="auto" w:fill="DFD8E8" w:themeFill="accent4" w:themeFillTint="3F"/>
      </w:tcPr>
    </w:tblStylePr>
    <w:tblStylePr w:type="band2Horz">
      <w:tblPr>
        <w:tblLayout w:type="fixed"/>
      </w:tblPr>
      <w:tcPr>
        <w:tcBorders>
          <w:insideH w:val="nil"/>
          <w:insideV w:val="nil"/>
        </w:tcBorders>
      </w:tcPr>
    </w:tblStylePr>
  </w:style>
  <w:style w:type="table" w:styleId="63">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64">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65">
    <w:name w:val="Medium Shading 2"/>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9919A"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1F2326" w:themeFill="background1"/>
      </w:tcPr>
    </w:tblStylePr>
    <w:tblStylePr w:type="firstCol">
      <w:rPr>
        <w:b/>
        <w:bCs/>
        <w:color w:val="1F2326"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89919A" w:themeFill="text1"/>
      </w:tcPr>
    </w:tblStylePr>
    <w:tblStylePr w:type="lastCol">
      <w:rPr>
        <w:b/>
        <w:bCs/>
        <w:color w:val="1F2326" w:themeColor="background1"/>
        <w14:textFill>
          <w14:solidFill>
            <w14:schemeClr w14:val="bg1"/>
          </w14:solidFill>
        </w14:textFill>
      </w:rPr>
      <w:tblPr>
        <w:tblLayout w:type="fixed"/>
      </w:tblPr>
      <w:tcPr>
        <w:tcBorders>
          <w:left w:val="nil"/>
          <w:right w:val="nil"/>
          <w:insideH w:val="nil"/>
          <w:insideV w:val="nil"/>
        </w:tcBorders>
        <w:shd w:val="clear" w:color="auto" w:fill="89919A" w:themeFill="text1"/>
      </w:tcPr>
    </w:tblStylePr>
    <w:tblStylePr w:type="band1Vert">
      <w:tblPr>
        <w:tblLayout w:type="fixed"/>
      </w:tblPr>
      <w:tcPr>
        <w:tcBorders>
          <w:left w:val="nil"/>
          <w:right w:val="nil"/>
          <w:insideH w:val="nil"/>
          <w:insideV w:val="nil"/>
        </w:tcBorders>
        <w:shd w:val="clear" w:color="auto" w:fill="1A1D20" w:themeFill="background1" w:themeFillShade="D8"/>
      </w:tcPr>
    </w:tblStylePr>
    <w:tblStylePr w:type="band1Horz">
      <w:tblPr>
        <w:tblLayout w:type="fixed"/>
      </w:tblPr>
      <w:tcPr>
        <w:shd w:val="clear" w:color="auto" w:fill="1A1D20"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1F2326" w:themeFill="background1"/>
      </w:tcPr>
    </w:tblStylePr>
    <w:tblStylePr w:type="firstCol">
      <w:rPr>
        <w:b/>
        <w:bCs/>
        <w:color w:val="1F2326"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1F2326"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1A1D20" w:themeFill="background1" w:themeFillShade="D8"/>
      </w:tcPr>
    </w:tblStylePr>
    <w:tblStylePr w:type="band1Horz">
      <w:tblPr>
        <w:tblLayout w:type="fixed"/>
      </w:tblPr>
      <w:tcPr>
        <w:shd w:val="clear" w:color="auto" w:fill="1A1D20"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1F2326" w:themeFill="background1"/>
      </w:tcPr>
    </w:tblStylePr>
    <w:tblStylePr w:type="firstCol">
      <w:rPr>
        <w:b/>
        <w:bCs/>
        <w:color w:val="1F2326"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C0504D" w:themeFill="accent2"/>
      </w:tcPr>
    </w:tblStylePr>
    <w:tblStylePr w:type="lastCol">
      <w:rPr>
        <w:b/>
        <w:bCs/>
        <w:color w:val="1F2326" w:themeColor="background1"/>
        <w14:textFill>
          <w14:solidFill>
            <w14:schemeClr w14:val="bg1"/>
          </w14:solidFill>
        </w14:textFill>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1A1D20" w:themeFill="background1" w:themeFillShade="D8"/>
      </w:tcPr>
    </w:tblStylePr>
    <w:tblStylePr w:type="band1Horz">
      <w:tblPr>
        <w:tblLayout w:type="fixed"/>
      </w:tblPr>
      <w:tcPr>
        <w:shd w:val="clear" w:color="auto" w:fill="1A1D20"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1F2326" w:themeFill="background1"/>
      </w:tcPr>
    </w:tblStylePr>
    <w:tblStylePr w:type="firstCol">
      <w:rPr>
        <w:b/>
        <w:bCs/>
        <w:color w:val="1F2326"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9BBB59" w:themeFill="accent3"/>
      </w:tcPr>
    </w:tblStylePr>
    <w:tblStylePr w:type="lastCol">
      <w:rPr>
        <w:b/>
        <w:bCs/>
        <w:color w:val="1F2326" w:themeColor="background1"/>
        <w14:textFill>
          <w14:solidFill>
            <w14:schemeClr w14:val="bg1"/>
          </w14:solidFill>
        </w14:textFill>
      </w:rPr>
      <w:tblPr>
        <w:tblLayout w:type="fixed"/>
      </w:tblPr>
      <w:tcPr>
        <w:tcBorders>
          <w:left w:val="nil"/>
          <w:right w:val="nil"/>
          <w:insideH w:val="nil"/>
          <w:insideV w:val="nil"/>
        </w:tcBorders>
        <w:shd w:val="clear" w:color="auto" w:fill="9BBB59" w:themeFill="accent3"/>
      </w:tcPr>
    </w:tblStylePr>
    <w:tblStylePr w:type="band1Vert">
      <w:tblPr>
        <w:tblLayout w:type="fixed"/>
      </w:tblPr>
      <w:tcPr>
        <w:tcBorders>
          <w:left w:val="nil"/>
          <w:right w:val="nil"/>
          <w:insideH w:val="nil"/>
          <w:insideV w:val="nil"/>
        </w:tcBorders>
        <w:shd w:val="clear" w:color="auto" w:fill="1A1D20" w:themeFill="background1" w:themeFillShade="D8"/>
      </w:tcPr>
    </w:tblStylePr>
    <w:tblStylePr w:type="band1Horz">
      <w:tblPr>
        <w:tblLayout w:type="fixed"/>
      </w:tblPr>
      <w:tcPr>
        <w:shd w:val="clear" w:color="auto" w:fill="1A1D20"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1F2326" w:themeFill="background1"/>
      </w:tcPr>
    </w:tblStylePr>
    <w:tblStylePr w:type="firstCol">
      <w:rPr>
        <w:b/>
        <w:bCs/>
        <w:color w:val="1F2326"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8064A2" w:themeFill="accent4"/>
      </w:tcPr>
    </w:tblStylePr>
    <w:tblStylePr w:type="lastCol">
      <w:rPr>
        <w:b/>
        <w:bCs/>
        <w:color w:val="1F2326" w:themeColor="background1"/>
        <w14:textFill>
          <w14:solidFill>
            <w14:schemeClr w14:val="bg1"/>
          </w14:solidFill>
        </w14:textFill>
      </w:rPr>
      <w:tblPr>
        <w:tblLayout w:type="fixed"/>
      </w:tblPr>
      <w:tcPr>
        <w:tcBorders>
          <w:left w:val="nil"/>
          <w:right w:val="nil"/>
          <w:insideH w:val="nil"/>
          <w:insideV w:val="nil"/>
        </w:tcBorders>
        <w:shd w:val="clear" w:color="auto" w:fill="8064A2" w:themeFill="accent4"/>
      </w:tcPr>
    </w:tblStylePr>
    <w:tblStylePr w:type="band1Vert">
      <w:tblPr>
        <w:tblLayout w:type="fixed"/>
      </w:tblPr>
      <w:tcPr>
        <w:tcBorders>
          <w:left w:val="nil"/>
          <w:right w:val="nil"/>
          <w:insideH w:val="nil"/>
          <w:insideV w:val="nil"/>
        </w:tcBorders>
        <w:shd w:val="clear" w:color="auto" w:fill="1A1D20" w:themeFill="background1" w:themeFillShade="D8"/>
      </w:tcPr>
    </w:tblStylePr>
    <w:tblStylePr w:type="band1Horz">
      <w:tblPr>
        <w:tblLayout w:type="fixed"/>
      </w:tblPr>
      <w:tcPr>
        <w:shd w:val="clear" w:color="auto" w:fill="1A1D20"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1F2326" w:themeFill="background1"/>
      </w:tcPr>
    </w:tblStylePr>
    <w:tblStylePr w:type="firstCol">
      <w:rPr>
        <w:b/>
        <w:bCs/>
        <w:color w:val="1F2326"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1F2326"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1A1D20" w:themeFill="background1" w:themeFillShade="D8"/>
      </w:tcPr>
    </w:tblStylePr>
    <w:tblStylePr w:type="band1Horz">
      <w:tblPr>
        <w:tblLayout w:type="fixed"/>
      </w:tblPr>
      <w:tcPr>
        <w:shd w:val="clear" w:color="auto" w:fill="1A1D20"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1F2326" w:themeFill="background1"/>
      </w:tcPr>
    </w:tblStylePr>
    <w:tblStylePr w:type="firstCol">
      <w:rPr>
        <w:b/>
        <w:bCs/>
        <w:color w:val="1F2326"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F79646" w:themeFill="accent6"/>
      </w:tcPr>
    </w:tblStylePr>
    <w:tblStylePr w:type="lastCol">
      <w:rPr>
        <w:b/>
        <w:bCs/>
        <w:color w:val="1F2326" w:themeColor="background1"/>
        <w14:textFill>
          <w14:solidFill>
            <w14:schemeClr w14:val="bg1"/>
          </w14:solidFill>
        </w14:textFill>
      </w:rPr>
      <w:tblPr>
        <w:tblLayout w:type="fixed"/>
      </w:tblPr>
      <w:tcPr>
        <w:tcBorders>
          <w:left w:val="nil"/>
          <w:right w:val="nil"/>
          <w:insideH w:val="nil"/>
          <w:insideV w:val="nil"/>
        </w:tcBorders>
        <w:shd w:val="clear" w:color="auto" w:fill="F79646" w:themeFill="accent6"/>
      </w:tcPr>
    </w:tblStylePr>
    <w:tblStylePr w:type="band1Vert">
      <w:tblPr>
        <w:tblLayout w:type="fixed"/>
      </w:tblPr>
      <w:tcPr>
        <w:tcBorders>
          <w:left w:val="nil"/>
          <w:right w:val="nil"/>
          <w:insideH w:val="nil"/>
          <w:insideV w:val="nil"/>
        </w:tcBorders>
        <w:shd w:val="clear" w:color="auto" w:fill="1A1D20" w:themeFill="background1" w:themeFillShade="D8"/>
      </w:tcPr>
    </w:tblStylePr>
    <w:tblStylePr w:type="band1Horz">
      <w:tblPr>
        <w:tblLayout w:type="fixed"/>
      </w:tblPr>
      <w:tcPr>
        <w:shd w:val="clear" w:color="auto" w:fill="1A1D20"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1F2326"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2">
    <w:name w:val="Medium List 1"/>
    <w:basedOn w:val="35"/>
    <w:uiPriority w:val="65"/>
    <w:pPr>
      <w:spacing w:after="0" w:line="240" w:lineRule="auto"/>
    </w:pPr>
    <w:rPr>
      <w:color w:val="89919A" w:themeColor="text1"/>
      <w14:textFill>
        <w14:solidFill>
          <w14:schemeClr w14:val="tx1"/>
        </w14:solidFill>
      </w14:textFill>
    </w:rPr>
    <w:tblPr>
      <w:tblBorders>
        <w:top w:val="single" w:color="89919A" w:themeColor="text1" w:sz="8" w:space="0"/>
        <w:bottom w:val="single" w:color="89919A"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89919A"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89919A" w:themeColor="text1" w:sz="8" w:space="0"/>
          <w:bottom w:val="single" w:color="89919A" w:themeColor="text1" w:sz="8" w:space="0"/>
        </w:tcBorders>
      </w:tcPr>
    </w:tblStylePr>
    <w:tblStylePr w:type="firstCol">
      <w:rPr>
        <w:b/>
        <w:bCs/>
      </w:rPr>
    </w:tblStylePr>
    <w:tblStylePr w:type="lastCol">
      <w:rPr>
        <w:b/>
        <w:bCs/>
      </w:rPr>
      <w:tblPr>
        <w:tblLayout w:type="fixed"/>
      </w:tblPr>
      <w:tcPr>
        <w:tcBorders>
          <w:top w:val="single" w:color="89919A" w:themeColor="text1" w:sz="8" w:space="0"/>
          <w:bottom w:val="single" w:color="89919A" w:themeColor="text1" w:sz="8" w:space="0"/>
        </w:tcBorders>
      </w:tcPr>
    </w:tblStylePr>
    <w:tblStylePr w:type="band1Vert">
      <w:tblPr>
        <w:tblLayout w:type="fixed"/>
      </w:tblPr>
      <w:tcPr>
        <w:shd w:val="clear" w:color="auto" w:fill="E1E3E6" w:themeFill="text1" w:themeFillTint="3F"/>
      </w:tcPr>
    </w:tblStylePr>
    <w:tblStylePr w:type="band1Horz">
      <w:tblPr>
        <w:tblLayout w:type="fixed"/>
      </w:tblPr>
      <w:tcPr>
        <w:shd w:val="clear" w:color="auto" w:fill="E1E3E6" w:themeFill="text1" w:themeFillTint="3F"/>
      </w:tcPr>
    </w:tblStylePr>
  </w:style>
  <w:style w:type="table" w:styleId="73">
    <w:name w:val="Medium List 1 Accent 1"/>
    <w:basedOn w:val="35"/>
    <w:uiPriority w:val="65"/>
    <w:pPr>
      <w:spacing w:after="0" w:line="240" w:lineRule="auto"/>
    </w:pPr>
    <w:rPr>
      <w:color w:val="89919A" w:themeColor="text1"/>
      <w14:textFill>
        <w14:solidFill>
          <w14:schemeClr w14:val="tx1"/>
        </w14:solidFill>
      </w14:textFill>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blLayout w:type="fixed"/>
      </w:tblPr>
      <w:tcPr>
        <w:tcBorders>
          <w:top w:val="single" w:color="4F81BD" w:themeColor="accent1" w:sz="8" w:space="0"/>
          <w:bottom w:val="single" w:color="4F81BD" w:themeColor="accent1" w:sz="8" w:space="0"/>
        </w:tcBorders>
      </w:tcPr>
    </w:tblStylePr>
    <w:tblStylePr w:type="band1Vert">
      <w:tblPr>
        <w:tblLayout w:type="fixed"/>
      </w:tblPr>
      <w:tcPr>
        <w:shd w:val="clear" w:color="auto" w:fill="D3DFEE" w:themeFill="accent1" w:themeFillTint="3F"/>
      </w:tcPr>
    </w:tblStylePr>
    <w:tblStylePr w:type="band1Horz">
      <w:tblPr>
        <w:tblLayout w:type="fixed"/>
      </w:tblPr>
      <w:tcPr>
        <w:shd w:val="clear" w:color="auto" w:fill="D3DFEE" w:themeFill="accent1" w:themeFillTint="3F"/>
      </w:tcPr>
    </w:tblStylePr>
  </w:style>
  <w:style w:type="table" w:styleId="74">
    <w:name w:val="Medium List 1 Accent 2"/>
    <w:basedOn w:val="35"/>
    <w:uiPriority w:val="65"/>
    <w:pPr>
      <w:spacing w:after="0" w:line="240" w:lineRule="auto"/>
    </w:pPr>
    <w:rPr>
      <w:color w:val="89919A" w:themeColor="text1"/>
      <w14:textFill>
        <w14:solidFill>
          <w14:schemeClr w14:val="tx1"/>
        </w14:solidFill>
      </w14:textFill>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blLayout w:type="fixed"/>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blLayout w:type="fixed"/>
      </w:tblPr>
      <w:tcPr>
        <w:tcBorders>
          <w:top w:val="single" w:color="C0504D" w:themeColor="accent2" w:sz="8" w:space="0"/>
          <w:bottom w:val="single" w:color="C0504D" w:themeColor="accent2" w:sz="8" w:space="0"/>
        </w:tcBorders>
      </w:tcPr>
    </w:tblStylePr>
    <w:tblStylePr w:type="band1Vert">
      <w:tblPr>
        <w:tblLayout w:type="fixed"/>
      </w:tblPr>
      <w:tcPr>
        <w:shd w:val="clear" w:color="auto" w:fill="EFD3D3" w:themeFill="accent2" w:themeFillTint="3F"/>
      </w:tcPr>
    </w:tblStylePr>
    <w:tblStylePr w:type="band1Horz">
      <w:tblPr>
        <w:tblLayout w:type="fixed"/>
      </w:tblPr>
      <w:tcPr>
        <w:shd w:val="clear" w:color="auto" w:fill="EFD3D3" w:themeFill="accent2" w:themeFillTint="3F"/>
      </w:tcPr>
    </w:tblStylePr>
  </w:style>
  <w:style w:type="table" w:styleId="75">
    <w:name w:val="Medium List 1 Accent 3"/>
    <w:basedOn w:val="35"/>
    <w:uiPriority w:val="65"/>
    <w:pPr>
      <w:spacing w:after="0" w:line="240" w:lineRule="auto"/>
    </w:pPr>
    <w:rPr>
      <w:color w:val="89919A"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table" w:styleId="76">
    <w:name w:val="Medium List 1 Accent 4"/>
    <w:basedOn w:val="35"/>
    <w:uiPriority w:val="65"/>
    <w:pPr>
      <w:spacing w:after="0" w:line="240" w:lineRule="auto"/>
    </w:pPr>
    <w:rPr>
      <w:color w:val="89919A" w:themeColor="text1"/>
      <w14:textFill>
        <w14:solidFill>
          <w14:schemeClr w14:val="tx1"/>
        </w14:solidFill>
      </w14:textFill>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blLayout w:type="fixed"/>
      </w:tblPr>
      <w:tcPr>
        <w:tcBorders>
          <w:top w:val="single" w:color="8064A2" w:themeColor="accent4" w:sz="8" w:space="0"/>
          <w:bottom w:val="single" w:color="8064A2" w:themeColor="accent4" w:sz="8" w:space="0"/>
        </w:tcBorders>
      </w:tcPr>
    </w:tblStylePr>
    <w:tblStylePr w:type="band1Vert">
      <w:tblPr>
        <w:tblLayout w:type="fixed"/>
      </w:tblPr>
      <w:tcPr>
        <w:shd w:val="clear" w:color="auto" w:fill="DFD8E8" w:themeFill="accent4" w:themeFillTint="3F"/>
      </w:tcPr>
    </w:tblStylePr>
    <w:tblStylePr w:type="band1Horz">
      <w:tblPr>
        <w:tblLayout w:type="fixed"/>
      </w:tblPr>
      <w:tcPr>
        <w:shd w:val="clear" w:color="auto" w:fill="DFD8E8" w:themeFill="accent4" w:themeFillTint="3F"/>
      </w:tcPr>
    </w:tblStylePr>
  </w:style>
  <w:style w:type="table" w:styleId="77">
    <w:name w:val="Medium List 1 Accent 5"/>
    <w:basedOn w:val="35"/>
    <w:uiPriority w:val="65"/>
    <w:pPr>
      <w:spacing w:after="0" w:line="240" w:lineRule="auto"/>
    </w:pPr>
    <w:rPr>
      <w:color w:val="89919A" w:themeColor="text1"/>
      <w14:textFill>
        <w14:solidFill>
          <w14:schemeClr w14:val="tx1"/>
        </w14:solidFill>
      </w14:textFill>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78">
    <w:name w:val="Medium List 1 Accent 6"/>
    <w:basedOn w:val="35"/>
    <w:uiPriority w:val="65"/>
    <w:pPr>
      <w:spacing w:after="0" w:line="240" w:lineRule="auto"/>
    </w:pPr>
    <w:rPr>
      <w:color w:val="89919A" w:themeColor="text1"/>
      <w14:textFill>
        <w14:solidFill>
          <w14:schemeClr w14:val="tx1"/>
        </w14:solidFill>
      </w14:textFill>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blLayout w:type="fixed"/>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blLayout w:type="fixed"/>
      </w:tblPr>
      <w:tcPr>
        <w:tcBorders>
          <w:top w:val="single" w:color="F79646" w:themeColor="accent6" w:sz="8" w:space="0"/>
          <w:bottom w:val="single" w:color="F79646" w:themeColor="accent6" w:sz="8" w:space="0"/>
        </w:tcBorders>
      </w:tcPr>
    </w:tblStylePr>
    <w:tblStylePr w:type="band1Vert">
      <w:tblPr>
        <w:tblLayout w:type="fixed"/>
      </w:tblPr>
      <w:tcPr>
        <w:shd w:val="clear" w:color="auto" w:fill="FDE5D1" w:themeFill="accent6" w:themeFillTint="3F"/>
      </w:tcPr>
    </w:tblStylePr>
    <w:tblStylePr w:type="band1Horz">
      <w:tblPr>
        <w:tblLayout w:type="fixed"/>
      </w:tblPr>
      <w:tcPr>
        <w:shd w:val="clear" w:color="auto" w:fill="FDE5D1" w:themeFill="accent6" w:themeFillTint="3F"/>
      </w:tcPr>
    </w:tblStylePr>
  </w:style>
  <w:style w:type="table" w:styleId="79">
    <w:name w:val="Medium List 2"/>
    <w:basedOn w:val="35"/>
    <w:uiPriority w:val="66"/>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89919A" w:themeColor="text1" w:sz="8" w:space="0"/>
        <w:left w:val="single" w:color="89919A" w:themeColor="text1" w:sz="8" w:space="0"/>
        <w:bottom w:val="single" w:color="89919A" w:themeColor="text1" w:sz="8" w:space="0"/>
        <w:right w:val="single" w:color="89919A" w:themeColor="tex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89919A" w:themeColor="text1" w:sz="24" w:space="0"/>
          <w:right w:val="nil"/>
          <w:insideH w:val="nil"/>
          <w:insideV w:val="nil"/>
        </w:tcBorders>
        <w:shd w:val="clear" w:color="auto" w:fill="1F2326" w:themeFill="background1"/>
      </w:tcPr>
    </w:tblStylePr>
    <w:tblStylePr w:type="lastRow">
      <w:tblPr>
        <w:tblLayout w:type="fixed"/>
      </w:tblPr>
      <w:tcPr>
        <w:tcBorders>
          <w:top w:val="single" w:color="89919A" w:themeColor="text1" w:sz="8" w:space="0"/>
          <w:left w:val="nil"/>
          <w:bottom w:val="nil"/>
          <w:right w:val="nil"/>
          <w:insideH w:val="nil"/>
          <w:insideV w:val="nil"/>
        </w:tcBorders>
        <w:shd w:val="clear" w:color="auto" w:fill="1F2326" w:themeFill="background1"/>
      </w:tcPr>
    </w:tblStylePr>
    <w:tblStylePr w:type="firstCol">
      <w:tblPr>
        <w:tblLayout w:type="fixed"/>
      </w:tblPr>
      <w:tcPr>
        <w:tcBorders>
          <w:top w:val="nil"/>
          <w:left w:val="nil"/>
          <w:bottom w:val="nil"/>
          <w:right w:val="single" w:color="89919A" w:themeColor="text1" w:sz="8" w:space="0"/>
          <w:insideH w:val="nil"/>
          <w:insideV w:val="nil"/>
        </w:tcBorders>
        <w:shd w:val="clear" w:color="auto" w:fill="1F2326" w:themeFill="background1"/>
      </w:tcPr>
    </w:tblStylePr>
    <w:tblStylePr w:type="lastCol">
      <w:tblPr>
        <w:tblLayout w:type="fixed"/>
      </w:tblPr>
      <w:tcPr>
        <w:tcBorders>
          <w:top w:val="nil"/>
          <w:left w:val="single" w:color="89919A" w:themeColor="text1" w:sz="8" w:space="0"/>
          <w:bottom w:val="nil"/>
          <w:right w:val="nil"/>
          <w:insideH w:val="nil"/>
          <w:insideV w:val="nil"/>
        </w:tcBorders>
        <w:shd w:val="clear" w:color="auto" w:fill="1F2326" w:themeFill="background1"/>
      </w:tcPr>
    </w:tblStylePr>
    <w:tblStylePr w:type="band1Vert">
      <w:tblPr>
        <w:tblLayout w:type="fixed"/>
      </w:tblPr>
      <w:tcPr>
        <w:tcBorders>
          <w:left w:val="nil"/>
          <w:right w:val="nil"/>
          <w:insideH w:val="nil"/>
          <w:insideV w:val="nil"/>
        </w:tcBorders>
        <w:shd w:val="clear" w:color="auto" w:fill="E1E3E6" w:themeFill="text1" w:themeFillTint="3F"/>
      </w:tcPr>
    </w:tblStylePr>
    <w:tblStylePr w:type="band1Horz">
      <w:tblPr>
        <w:tblLayout w:type="fixed"/>
      </w:tblPr>
      <w:tcPr>
        <w:tcBorders>
          <w:top w:val="nil"/>
          <w:bottom w:val="nil"/>
          <w:insideH w:val="nil"/>
          <w:insideV w:val="nil"/>
        </w:tcBorders>
        <w:shd w:val="clear" w:color="auto" w:fill="E1E3E6" w:themeFill="text1" w:themeFillTint="3F"/>
      </w:tcPr>
    </w:tblStylePr>
    <w:tblStylePr w:type="nwCell">
      <w:tblPr>
        <w:tblLayout w:type="fixed"/>
      </w:tblPr>
      <w:tcPr>
        <w:shd w:val="clear" w:color="auto" w:fill="1F2326" w:themeFill="background1"/>
      </w:tcPr>
    </w:tblStylePr>
    <w:tblStylePr w:type="swCell">
      <w:tblPr>
        <w:tblLayout w:type="fixed"/>
      </w:tblPr>
      <w:tcPr>
        <w:tcBorders>
          <w:top w:val="nil"/>
        </w:tcBorders>
      </w:tcPr>
    </w:tblStylePr>
  </w:style>
  <w:style w:type="table" w:styleId="80">
    <w:name w:val="Medium List 2 Accent 1"/>
    <w:basedOn w:val="35"/>
    <w:uiPriority w:val="66"/>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F81BD" w:themeColor="accent1" w:sz="24" w:space="0"/>
          <w:right w:val="nil"/>
          <w:insideH w:val="nil"/>
          <w:insideV w:val="nil"/>
        </w:tcBorders>
        <w:shd w:val="clear" w:color="auto" w:fill="1F2326" w:themeFill="background1"/>
      </w:tcPr>
    </w:tblStylePr>
    <w:tblStylePr w:type="lastRow">
      <w:tblPr>
        <w:tblLayout w:type="fixed"/>
      </w:tblPr>
      <w:tcPr>
        <w:tcBorders>
          <w:top w:val="single" w:color="4F81BD" w:themeColor="accent1" w:sz="8" w:space="0"/>
          <w:left w:val="nil"/>
          <w:bottom w:val="nil"/>
          <w:right w:val="nil"/>
          <w:insideH w:val="nil"/>
          <w:insideV w:val="nil"/>
        </w:tcBorders>
        <w:shd w:val="clear" w:color="auto" w:fill="1F2326" w:themeFill="background1"/>
      </w:tcPr>
    </w:tblStylePr>
    <w:tblStylePr w:type="firstCol">
      <w:tblPr>
        <w:tblLayout w:type="fixed"/>
      </w:tblPr>
      <w:tcPr>
        <w:tcBorders>
          <w:top w:val="nil"/>
          <w:left w:val="nil"/>
          <w:bottom w:val="nil"/>
          <w:right w:val="single" w:color="4F81BD" w:themeColor="accent1" w:sz="8" w:space="0"/>
          <w:insideH w:val="nil"/>
          <w:insideV w:val="nil"/>
        </w:tcBorders>
        <w:shd w:val="clear" w:color="auto" w:fill="1F2326" w:themeFill="background1"/>
      </w:tcPr>
    </w:tblStylePr>
    <w:tblStylePr w:type="lastCol">
      <w:tblPr>
        <w:tblLayout w:type="fixed"/>
      </w:tblPr>
      <w:tcPr>
        <w:tcBorders>
          <w:top w:val="nil"/>
          <w:left w:val="single" w:color="4F81BD" w:themeColor="accent1" w:sz="8" w:space="0"/>
          <w:bottom w:val="nil"/>
          <w:right w:val="nil"/>
          <w:insideH w:val="nil"/>
          <w:insideV w:val="nil"/>
        </w:tcBorders>
        <w:shd w:val="clear" w:color="auto" w:fill="1F2326" w:themeFill="background1"/>
      </w:tc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top w:val="nil"/>
          <w:bottom w:val="nil"/>
          <w:insideH w:val="nil"/>
          <w:insideV w:val="nil"/>
        </w:tcBorders>
        <w:shd w:val="clear" w:color="auto" w:fill="D3DFEE" w:themeFill="accent1" w:themeFillTint="3F"/>
      </w:tcPr>
    </w:tblStylePr>
    <w:tblStylePr w:type="nwCell">
      <w:tblPr>
        <w:tblLayout w:type="fixed"/>
      </w:tblPr>
      <w:tcPr>
        <w:shd w:val="clear" w:color="auto" w:fill="1F2326" w:themeFill="background1"/>
      </w:tcPr>
    </w:tblStylePr>
    <w:tblStylePr w:type="swCell">
      <w:tblPr>
        <w:tblLayout w:type="fixed"/>
      </w:tblPr>
      <w:tcPr>
        <w:tcBorders>
          <w:top w:val="nil"/>
        </w:tcBorders>
      </w:tcPr>
    </w:tblStylePr>
  </w:style>
  <w:style w:type="table" w:styleId="81">
    <w:name w:val="Medium List 2 Accent 2"/>
    <w:basedOn w:val="35"/>
    <w:uiPriority w:val="66"/>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C0504D" w:themeColor="accent2" w:sz="24" w:space="0"/>
          <w:right w:val="nil"/>
          <w:insideH w:val="nil"/>
          <w:insideV w:val="nil"/>
        </w:tcBorders>
        <w:shd w:val="clear" w:color="auto" w:fill="1F2326" w:themeFill="background1"/>
      </w:tcPr>
    </w:tblStylePr>
    <w:tblStylePr w:type="lastRow">
      <w:tblPr>
        <w:tblLayout w:type="fixed"/>
      </w:tblPr>
      <w:tcPr>
        <w:tcBorders>
          <w:top w:val="single" w:color="C0504D" w:themeColor="accent2" w:sz="8" w:space="0"/>
          <w:left w:val="nil"/>
          <w:bottom w:val="nil"/>
          <w:right w:val="nil"/>
          <w:insideH w:val="nil"/>
          <w:insideV w:val="nil"/>
        </w:tcBorders>
        <w:shd w:val="clear" w:color="auto" w:fill="1F2326" w:themeFill="background1"/>
      </w:tcPr>
    </w:tblStylePr>
    <w:tblStylePr w:type="firstCol">
      <w:tblPr>
        <w:tblLayout w:type="fixed"/>
      </w:tblPr>
      <w:tcPr>
        <w:tcBorders>
          <w:top w:val="nil"/>
          <w:left w:val="nil"/>
          <w:bottom w:val="nil"/>
          <w:right w:val="single" w:color="C0504D" w:themeColor="accent2" w:sz="8" w:space="0"/>
          <w:insideH w:val="nil"/>
          <w:insideV w:val="nil"/>
        </w:tcBorders>
        <w:shd w:val="clear" w:color="auto" w:fill="1F2326" w:themeFill="background1"/>
      </w:tcPr>
    </w:tblStylePr>
    <w:tblStylePr w:type="lastCol">
      <w:tblPr>
        <w:tblLayout w:type="fixed"/>
      </w:tblPr>
      <w:tcPr>
        <w:tcBorders>
          <w:top w:val="nil"/>
          <w:left w:val="single" w:color="C0504D" w:themeColor="accent2" w:sz="8" w:space="0"/>
          <w:bottom w:val="nil"/>
          <w:right w:val="nil"/>
          <w:insideH w:val="nil"/>
          <w:insideV w:val="nil"/>
        </w:tcBorders>
        <w:shd w:val="clear" w:color="auto" w:fill="1F2326" w:themeFill="background1"/>
      </w:tc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top w:val="nil"/>
          <w:bottom w:val="nil"/>
          <w:insideH w:val="nil"/>
          <w:insideV w:val="nil"/>
        </w:tcBorders>
        <w:shd w:val="clear" w:color="auto" w:fill="EFD3D3" w:themeFill="accent2" w:themeFillTint="3F"/>
      </w:tcPr>
    </w:tblStylePr>
    <w:tblStylePr w:type="nwCell">
      <w:tblPr>
        <w:tblLayout w:type="fixed"/>
      </w:tblPr>
      <w:tcPr>
        <w:shd w:val="clear" w:color="auto" w:fill="1F2326" w:themeFill="background1"/>
      </w:tcPr>
    </w:tblStylePr>
    <w:tblStylePr w:type="swCell">
      <w:tblPr>
        <w:tblLayout w:type="fixed"/>
      </w:tblPr>
      <w:tcPr>
        <w:tcBorders>
          <w:top w:val="nil"/>
        </w:tcBorders>
      </w:tcPr>
    </w:tblStylePr>
  </w:style>
  <w:style w:type="table" w:styleId="82">
    <w:name w:val="Medium List 2 Accent 3"/>
    <w:basedOn w:val="35"/>
    <w:uiPriority w:val="66"/>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9BBB59" w:themeColor="accent3" w:sz="24" w:space="0"/>
          <w:right w:val="nil"/>
          <w:insideH w:val="nil"/>
          <w:insideV w:val="nil"/>
        </w:tcBorders>
        <w:shd w:val="clear" w:color="auto" w:fill="1F2326" w:themeFill="background1"/>
      </w:tcPr>
    </w:tblStylePr>
    <w:tblStylePr w:type="lastRow">
      <w:tblPr>
        <w:tblLayout w:type="fixed"/>
      </w:tblPr>
      <w:tcPr>
        <w:tcBorders>
          <w:top w:val="single" w:color="9BBB59" w:themeColor="accent3" w:sz="8" w:space="0"/>
          <w:left w:val="nil"/>
          <w:bottom w:val="nil"/>
          <w:right w:val="nil"/>
          <w:insideH w:val="nil"/>
          <w:insideV w:val="nil"/>
        </w:tcBorders>
        <w:shd w:val="clear" w:color="auto" w:fill="1F2326" w:themeFill="background1"/>
      </w:tcPr>
    </w:tblStylePr>
    <w:tblStylePr w:type="firstCol">
      <w:tblPr>
        <w:tblLayout w:type="fixed"/>
      </w:tblPr>
      <w:tcPr>
        <w:tcBorders>
          <w:top w:val="nil"/>
          <w:left w:val="nil"/>
          <w:bottom w:val="nil"/>
          <w:right w:val="single" w:color="9BBB59" w:themeColor="accent3" w:sz="8" w:space="0"/>
          <w:insideH w:val="nil"/>
          <w:insideV w:val="nil"/>
        </w:tcBorders>
        <w:shd w:val="clear" w:color="auto" w:fill="1F2326" w:themeFill="background1"/>
      </w:tcPr>
    </w:tblStylePr>
    <w:tblStylePr w:type="lastCol">
      <w:tblPr>
        <w:tblLayout w:type="fixed"/>
      </w:tblPr>
      <w:tcPr>
        <w:tcBorders>
          <w:top w:val="nil"/>
          <w:left w:val="single" w:color="9BBB59" w:themeColor="accent3" w:sz="8" w:space="0"/>
          <w:bottom w:val="nil"/>
          <w:right w:val="nil"/>
          <w:insideH w:val="nil"/>
          <w:insideV w:val="nil"/>
        </w:tcBorders>
        <w:shd w:val="clear" w:color="auto" w:fill="1F2326" w:themeFill="background1"/>
      </w:tc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top w:val="nil"/>
          <w:bottom w:val="nil"/>
          <w:insideH w:val="nil"/>
          <w:insideV w:val="nil"/>
        </w:tcBorders>
        <w:shd w:val="clear" w:color="auto" w:fill="E6EED5" w:themeFill="accent3" w:themeFillTint="3F"/>
      </w:tcPr>
    </w:tblStylePr>
    <w:tblStylePr w:type="nwCell">
      <w:tblPr>
        <w:tblLayout w:type="fixed"/>
      </w:tblPr>
      <w:tcPr>
        <w:shd w:val="clear" w:color="auto" w:fill="1F2326" w:themeFill="background1"/>
      </w:tcPr>
    </w:tblStylePr>
    <w:tblStylePr w:type="swCell">
      <w:tblPr>
        <w:tblLayout w:type="fixed"/>
      </w:tblPr>
      <w:tcPr>
        <w:tcBorders>
          <w:top w:val="nil"/>
        </w:tcBorders>
      </w:tcPr>
    </w:tblStylePr>
  </w:style>
  <w:style w:type="table" w:styleId="83">
    <w:name w:val="Medium List 2 Accent 4"/>
    <w:basedOn w:val="35"/>
    <w:uiPriority w:val="66"/>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8064A2" w:themeColor="accent4" w:sz="24" w:space="0"/>
          <w:right w:val="nil"/>
          <w:insideH w:val="nil"/>
          <w:insideV w:val="nil"/>
        </w:tcBorders>
        <w:shd w:val="clear" w:color="auto" w:fill="1F2326" w:themeFill="background1"/>
      </w:tcPr>
    </w:tblStylePr>
    <w:tblStylePr w:type="lastRow">
      <w:tblPr>
        <w:tblLayout w:type="fixed"/>
      </w:tblPr>
      <w:tcPr>
        <w:tcBorders>
          <w:top w:val="single" w:color="8064A2" w:themeColor="accent4" w:sz="8" w:space="0"/>
          <w:left w:val="nil"/>
          <w:bottom w:val="nil"/>
          <w:right w:val="nil"/>
          <w:insideH w:val="nil"/>
          <w:insideV w:val="nil"/>
        </w:tcBorders>
        <w:shd w:val="clear" w:color="auto" w:fill="1F2326" w:themeFill="background1"/>
      </w:tcPr>
    </w:tblStylePr>
    <w:tblStylePr w:type="firstCol">
      <w:tblPr>
        <w:tblLayout w:type="fixed"/>
      </w:tblPr>
      <w:tcPr>
        <w:tcBorders>
          <w:top w:val="nil"/>
          <w:left w:val="nil"/>
          <w:bottom w:val="nil"/>
          <w:right w:val="single" w:color="8064A2" w:themeColor="accent4" w:sz="8" w:space="0"/>
          <w:insideH w:val="nil"/>
          <w:insideV w:val="nil"/>
        </w:tcBorders>
        <w:shd w:val="clear" w:color="auto" w:fill="1F2326" w:themeFill="background1"/>
      </w:tcPr>
    </w:tblStylePr>
    <w:tblStylePr w:type="lastCol">
      <w:tblPr>
        <w:tblLayout w:type="fixed"/>
      </w:tblPr>
      <w:tcPr>
        <w:tcBorders>
          <w:top w:val="nil"/>
          <w:left w:val="single" w:color="8064A2" w:themeColor="accent4" w:sz="8" w:space="0"/>
          <w:bottom w:val="nil"/>
          <w:right w:val="nil"/>
          <w:insideH w:val="nil"/>
          <w:insideV w:val="nil"/>
        </w:tcBorders>
        <w:shd w:val="clear" w:color="auto" w:fill="1F2326" w:themeFill="background1"/>
      </w:tc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top w:val="nil"/>
          <w:bottom w:val="nil"/>
          <w:insideH w:val="nil"/>
          <w:insideV w:val="nil"/>
        </w:tcBorders>
        <w:shd w:val="clear" w:color="auto" w:fill="DFD8E8" w:themeFill="accent4" w:themeFillTint="3F"/>
      </w:tcPr>
    </w:tblStylePr>
    <w:tblStylePr w:type="nwCell">
      <w:tblPr>
        <w:tblLayout w:type="fixed"/>
      </w:tblPr>
      <w:tcPr>
        <w:shd w:val="clear" w:color="auto" w:fill="1F2326" w:themeFill="background1"/>
      </w:tcPr>
    </w:tblStylePr>
    <w:tblStylePr w:type="swCell">
      <w:tblPr>
        <w:tblLayout w:type="fixed"/>
      </w:tblPr>
      <w:tcPr>
        <w:tcBorders>
          <w:top w:val="nil"/>
        </w:tcBorders>
      </w:tcPr>
    </w:tblStylePr>
  </w:style>
  <w:style w:type="table" w:styleId="84">
    <w:name w:val="Medium List 2 Accent 5"/>
    <w:basedOn w:val="35"/>
    <w:uiPriority w:val="66"/>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1F2326"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1F2326"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1F2326"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1F2326"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1F2326" w:themeFill="background1"/>
      </w:tcPr>
    </w:tblStylePr>
    <w:tblStylePr w:type="swCell">
      <w:tblPr>
        <w:tblLayout w:type="fixed"/>
      </w:tblPr>
      <w:tcPr>
        <w:tcBorders>
          <w:top w:val="nil"/>
        </w:tcBorders>
      </w:tcPr>
    </w:tblStylePr>
  </w:style>
  <w:style w:type="table" w:styleId="85">
    <w:name w:val="Medium List 2 Accent 6"/>
    <w:basedOn w:val="35"/>
    <w:uiPriority w:val="66"/>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F79646" w:themeColor="accent6" w:sz="24" w:space="0"/>
          <w:right w:val="nil"/>
          <w:insideH w:val="nil"/>
          <w:insideV w:val="nil"/>
        </w:tcBorders>
        <w:shd w:val="clear" w:color="auto" w:fill="1F2326" w:themeFill="background1"/>
      </w:tcPr>
    </w:tblStylePr>
    <w:tblStylePr w:type="lastRow">
      <w:tblPr>
        <w:tblLayout w:type="fixed"/>
      </w:tblPr>
      <w:tcPr>
        <w:tcBorders>
          <w:top w:val="single" w:color="F79646" w:themeColor="accent6" w:sz="8" w:space="0"/>
          <w:left w:val="nil"/>
          <w:bottom w:val="nil"/>
          <w:right w:val="nil"/>
          <w:insideH w:val="nil"/>
          <w:insideV w:val="nil"/>
        </w:tcBorders>
        <w:shd w:val="clear" w:color="auto" w:fill="1F2326" w:themeFill="background1"/>
      </w:tcPr>
    </w:tblStylePr>
    <w:tblStylePr w:type="firstCol">
      <w:tblPr>
        <w:tblLayout w:type="fixed"/>
      </w:tblPr>
      <w:tcPr>
        <w:tcBorders>
          <w:top w:val="nil"/>
          <w:left w:val="nil"/>
          <w:bottom w:val="nil"/>
          <w:right w:val="single" w:color="F79646" w:themeColor="accent6" w:sz="8" w:space="0"/>
          <w:insideH w:val="nil"/>
          <w:insideV w:val="nil"/>
        </w:tcBorders>
        <w:shd w:val="clear" w:color="auto" w:fill="1F2326" w:themeFill="background1"/>
      </w:tcPr>
    </w:tblStylePr>
    <w:tblStylePr w:type="lastCol">
      <w:tblPr>
        <w:tblLayout w:type="fixed"/>
      </w:tblPr>
      <w:tcPr>
        <w:tcBorders>
          <w:top w:val="nil"/>
          <w:left w:val="single" w:color="F79646" w:themeColor="accent6" w:sz="8" w:space="0"/>
          <w:bottom w:val="nil"/>
          <w:right w:val="nil"/>
          <w:insideH w:val="nil"/>
          <w:insideV w:val="nil"/>
        </w:tcBorders>
        <w:shd w:val="clear" w:color="auto" w:fill="1F2326" w:themeFill="background1"/>
      </w:tc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top w:val="nil"/>
          <w:bottom w:val="nil"/>
          <w:insideH w:val="nil"/>
          <w:insideV w:val="nil"/>
        </w:tcBorders>
        <w:shd w:val="clear" w:color="auto" w:fill="FDE5D1" w:themeFill="accent6" w:themeFillTint="3F"/>
      </w:tcPr>
    </w:tblStylePr>
    <w:tblStylePr w:type="nwCell">
      <w:tblPr>
        <w:tblLayout w:type="fixed"/>
      </w:tblPr>
      <w:tcPr>
        <w:shd w:val="clear" w:color="auto" w:fill="1F2326" w:themeFill="background1"/>
      </w:tcPr>
    </w:tblStylePr>
    <w:tblStylePr w:type="swCell">
      <w:tblPr>
        <w:tblLayout w:type="fixed"/>
      </w:tblPr>
      <w:tcPr>
        <w:tcBorders>
          <w:top w:val="nil"/>
        </w:tcBorders>
      </w:tcPr>
    </w:tblStylePr>
  </w:style>
  <w:style w:type="table" w:styleId="86">
    <w:name w:val="Medium Grid 1"/>
    <w:basedOn w:val="35"/>
    <w:uiPriority w:val="67"/>
    <w:pPr>
      <w:spacing w:after="0" w:line="240" w:lineRule="auto"/>
    </w:pPr>
    <w:tblPr>
      <w:tblBorders>
        <w:top w:val="single" w:color="A6ACB3" w:themeColor="text1" w:themeTint="BF" w:sz="8" w:space="0"/>
        <w:left w:val="single" w:color="A6ACB3" w:themeColor="text1" w:themeTint="BF" w:sz="8" w:space="0"/>
        <w:bottom w:val="single" w:color="A6ACB3" w:themeColor="text1" w:themeTint="BF" w:sz="8" w:space="0"/>
        <w:right w:val="single" w:color="A6ACB3" w:themeColor="text1" w:themeTint="BF" w:sz="8" w:space="0"/>
        <w:insideH w:val="single" w:color="A6ACB3" w:themeColor="text1" w:themeTint="BF" w:sz="8" w:space="0"/>
        <w:insideV w:val="single" w:color="A6ACB3" w:themeColor="text1" w:themeTint="BF" w:sz="8" w:space="0"/>
      </w:tblBorders>
      <w:tblLayout w:type="fixed"/>
      <w:tblCellMar>
        <w:top w:w="0" w:type="dxa"/>
        <w:left w:w="108" w:type="dxa"/>
        <w:bottom w:w="0" w:type="dxa"/>
        <w:right w:w="108" w:type="dxa"/>
      </w:tblCellMar>
    </w:tblPr>
    <w:tcPr>
      <w:shd w:val="clear" w:color="auto" w:fill="E1E3E6" w:themeFill="text1" w:themeFillTint="3F"/>
    </w:tcPr>
    <w:tblStylePr w:type="firstRow">
      <w:rPr>
        <w:b/>
        <w:bCs/>
      </w:rPr>
    </w:tblStylePr>
    <w:tblStylePr w:type="lastRow">
      <w:rPr>
        <w:b/>
        <w:bCs/>
      </w:rPr>
      <w:tblPr>
        <w:tblLayout w:type="fixed"/>
      </w:tblPr>
      <w:tcPr>
        <w:tcBorders>
          <w:top w:val="single" w:color="A6ACB3"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C4C8CC" w:themeFill="text1" w:themeFillTint="7F"/>
      </w:tcPr>
    </w:tblStylePr>
    <w:tblStylePr w:type="band1Horz">
      <w:tblPr>
        <w:tblLayout w:type="fixed"/>
      </w:tblPr>
      <w:tcPr>
        <w:shd w:val="clear" w:color="auto" w:fill="C4C8CC" w:themeFill="text1" w:themeFillTint="7F"/>
      </w:tcPr>
    </w:tblStylePr>
  </w:style>
  <w:style w:type="table" w:styleId="87">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blLayout w:type="fixed"/>
      </w:tblPr>
      <w:tcPr>
        <w:tcBorders>
          <w:top w:val="single" w:color="7BA0CD"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88">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blLayout w:type="fixed"/>
      </w:tblPr>
      <w:tcPr>
        <w:tcBorders>
          <w:top w:val="single" w:color="CF7B79"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89">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blLayout w:type="fixed"/>
      </w:tblPr>
      <w:tcPr>
        <w:tcBorders>
          <w:top w:val="single" w:color="B4CC82"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90">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blLayout w:type="fixed"/>
      </w:tblPr>
      <w:tcPr>
        <w:tcBorders>
          <w:top w:val="single" w:color="9F8AB9"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91">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92">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blLayout w:type="fixed"/>
      </w:tblPr>
      <w:tcPr>
        <w:tcBorders>
          <w:top w:val="single" w:color="F9B074"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table" w:styleId="93">
    <w:name w:val="Medium Grid 2"/>
    <w:basedOn w:val="35"/>
    <w:uiPriority w:val="68"/>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89919A" w:themeColor="text1" w:sz="8" w:space="0"/>
        <w:left w:val="single" w:color="89919A" w:themeColor="text1" w:sz="8" w:space="0"/>
        <w:bottom w:val="single" w:color="89919A" w:themeColor="text1" w:sz="8" w:space="0"/>
        <w:right w:val="single" w:color="89919A" w:themeColor="text1" w:sz="8" w:space="0"/>
        <w:insideH w:val="single" w:color="89919A" w:themeColor="text1" w:sz="8" w:space="0"/>
        <w:insideV w:val="single" w:color="89919A" w:themeColor="text1" w:sz="8" w:space="0"/>
      </w:tblBorders>
      <w:tblLayout w:type="fixed"/>
      <w:tblCellMar>
        <w:top w:w="0" w:type="dxa"/>
        <w:left w:w="108" w:type="dxa"/>
        <w:bottom w:w="0" w:type="dxa"/>
        <w:right w:w="108" w:type="dxa"/>
      </w:tblCellMar>
    </w:tblPr>
    <w:tcPr>
      <w:shd w:val="clear" w:color="auto" w:fill="E1E3E6" w:themeFill="text1" w:themeFillTint="3F"/>
    </w:tcPr>
    <w:tblStylePr w:type="firstRow">
      <w:rPr>
        <w:b/>
        <w:bCs/>
        <w:color w:val="89919A" w:themeColor="text1"/>
        <w14:textFill>
          <w14:solidFill>
            <w14:schemeClr w14:val="tx1"/>
          </w14:solidFill>
        </w14:textFill>
      </w:rPr>
      <w:tblPr>
        <w:tblLayout w:type="fixed"/>
      </w:tblPr>
      <w:tcPr>
        <w:shd w:val="clear" w:color="auto" w:fill="F3F4F5" w:themeFill="text1" w:themeFillTint="19"/>
      </w:tcPr>
    </w:tblStylePr>
    <w:tblStylePr w:type="lastRow">
      <w:rPr>
        <w:b/>
        <w:bCs/>
        <w:color w:val="89919A" w:themeColor="text1"/>
        <w14:textFill>
          <w14:solidFill>
            <w14:schemeClr w14:val="tx1"/>
          </w14:solidFill>
        </w14:textFill>
      </w:rPr>
      <w:tblPr>
        <w:tblLayout w:type="fixed"/>
      </w:tblPr>
      <w:tcPr>
        <w:tcBorders>
          <w:top w:val="single" w:color="89919A" w:themeColor="text1" w:sz="12" w:space="0"/>
          <w:left w:val="nil"/>
          <w:bottom w:val="nil"/>
          <w:right w:val="nil"/>
          <w:insideH w:val="nil"/>
          <w:insideV w:val="nil"/>
        </w:tcBorders>
        <w:shd w:val="clear" w:color="auto" w:fill="1F2326" w:themeFill="background1"/>
      </w:tcPr>
    </w:tblStylePr>
    <w:tblStylePr w:type="firstCol">
      <w:rPr>
        <w:b/>
        <w:bCs/>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1F2326" w:themeFill="background1"/>
      </w:tcPr>
    </w:tblStylePr>
    <w:tblStylePr w:type="lastCol">
      <w:rPr>
        <w:b w:val="0"/>
        <w:bCs w:val="0"/>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7E8EA" w:themeFill="text1" w:themeFillTint="33"/>
      </w:tcPr>
    </w:tblStylePr>
    <w:tblStylePr w:type="band1Vert">
      <w:tblPr>
        <w:tblLayout w:type="fixed"/>
      </w:tblPr>
      <w:tcPr>
        <w:shd w:val="clear" w:color="auto" w:fill="C4C8CC" w:themeFill="text1" w:themeFillTint="7F"/>
      </w:tcPr>
    </w:tblStylePr>
    <w:tblStylePr w:type="band1Horz">
      <w:tblPr>
        <w:tblLayout w:type="fixed"/>
      </w:tblPr>
      <w:tcPr>
        <w:tcBorders>
          <w:insideH w:val="single" w:sz="6" w:space="0"/>
          <w:insideV w:val="single" w:sz="6" w:space="0"/>
        </w:tcBorders>
        <w:shd w:val="clear" w:color="auto" w:fill="C4C8CC" w:themeFill="text1" w:themeFillTint="7F"/>
      </w:tcPr>
    </w:tblStylePr>
    <w:tblStylePr w:type="nwCell">
      <w:tblPr>
        <w:tblLayout w:type="fixed"/>
      </w:tblPr>
      <w:tcPr>
        <w:shd w:val="clear" w:color="auto" w:fill="1F2326" w:themeFill="background1"/>
      </w:tcPr>
    </w:tblStylePr>
  </w:style>
  <w:style w:type="table" w:styleId="94">
    <w:name w:val="Medium Grid 2 Accent 1"/>
    <w:basedOn w:val="35"/>
    <w:uiPriority w:val="68"/>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color w:val="89919A" w:themeColor="text1"/>
        <w14:textFill>
          <w14:solidFill>
            <w14:schemeClr w14:val="tx1"/>
          </w14:solidFill>
        </w14:textFill>
      </w:rPr>
      <w:tblPr>
        <w:tblLayout w:type="fixed"/>
      </w:tblPr>
      <w:tcPr>
        <w:shd w:val="clear" w:color="auto" w:fill="EDF2F8" w:themeFill="accent1" w:themeFillTint="19"/>
      </w:tcPr>
    </w:tblStylePr>
    <w:tblStylePr w:type="lastRow">
      <w:rPr>
        <w:b/>
        <w:bCs/>
        <w:color w:val="89919A" w:themeColor="text1"/>
        <w14:textFill>
          <w14:solidFill>
            <w14:schemeClr w14:val="tx1"/>
          </w14:solidFill>
        </w14:textFill>
      </w:rPr>
      <w:tblPr>
        <w:tblLayout w:type="fixed"/>
      </w:tblPr>
      <w:tcPr>
        <w:tcBorders>
          <w:top w:val="single" w:color="89919A" w:themeColor="text1" w:sz="12" w:space="0"/>
          <w:left w:val="nil"/>
          <w:bottom w:val="nil"/>
          <w:right w:val="nil"/>
          <w:insideH w:val="nil"/>
          <w:insideV w:val="nil"/>
        </w:tcBorders>
        <w:shd w:val="clear" w:color="auto" w:fill="1F2326" w:themeFill="background1"/>
      </w:tcPr>
    </w:tblStylePr>
    <w:tblStylePr w:type="firstCol">
      <w:rPr>
        <w:b/>
        <w:bCs/>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1F2326" w:themeFill="background1"/>
      </w:tcPr>
    </w:tblStylePr>
    <w:tblStylePr w:type="lastCol">
      <w:rPr>
        <w:b w:val="0"/>
        <w:bCs w:val="0"/>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BE5F1" w:themeFill="accent1" w:themeFillTint="33"/>
      </w:tcPr>
    </w:tblStylePr>
    <w:tblStylePr w:type="band1Vert">
      <w:tblPr>
        <w:tblLayout w:type="fixed"/>
      </w:tblPr>
      <w:tcPr>
        <w:shd w:val="clear" w:color="auto" w:fill="A7C0DE" w:themeFill="accent1" w:themeFillTint="7F"/>
      </w:tcPr>
    </w:tblStylePr>
    <w:tblStylePr w:type="band1Horz">
      <w:tblPr>
        <w:tblLayout w:type="fixed"/>
      </w:tblPr>
      <w:tcPr>
        <w:tcBorders>
          <w:insideH w:val="single" w:sz="6" w:space="0"/>
          <w:insideV w:val="single" w:sz="6" w:space="0"/>
        </w:tcBorders>
        <w:shd w:val="clear" w:color="auto" w:fill="A7C0DE" w:themeFill="accent1" w:themeFillTint="7F"/>
      </w:tcPr>
    </w:tblStylePr>
    <w:tblStylePr w:type="nwCell">
      <w:tblPr>
        <w:tblLayout w:type="fixed"/>
      </w:tblPr>
      <w:tcPr>
        <w:shd w:val="clear" w:color="auto" w:fill="1F2326" w:themeFill="background1"/>
      </w:tcPr>
    </w:tblStylePr>
  </w:style>
  <w:style w:type="table" w:styleId="95">
    <w:name w:val="Medium Grid 2 Accent 2"/>
    <w:basedOn w:val="35"/>
    <w:uiPriority w:val="68"/>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color w:val="89919A" w:themeColor="text1"/>
        <w14:textFill>
          <w14:solidFill>
            <w14:schemeClr w14:val="tx1"/>
          </w14:solidFill>
        </w14:textFill>
      </w:rPr>
      <w:tblPr>
        <w:tblLayout w:type="fixed"/>
      </w:tblPr>
      <w:tcPr>
        <w:shd w:val="clear" w:color="auto" w:fill="F8EDED" w:themeFill="accent2" w:themeFillTint="19"/>
      </w:tcPr>
    </w:tblStylePr>
    <w:tblStylePr w:type="lastRow">
      <w:rPr>
        <w:b/>
        <w:bCs/>
        <w:color w:val="89919A" w:themeColor="text1"/>
        <w14:textFill>
          <w14:solidFill>
            <w14:schemeClr w14:val="tx1"/>
          </w14:solidFill>
        </w14:textFill>
      </w:rPr>
      <w:tblPr>
        <w:tblLayout w:type="fixed"/>
      </w:tblPr>
      <w:tcPr>
        <w:tcBorders>
          <w:top w:val="single" w:color="89919A" w:themeColor="text1" w:sz="12" w:space="0"/>
          <w:left w:val="nil"/>
          <w:bottom w:val="nil"/>
          <w:right w:val="nil"/>
          <w:insideH w:val="nil"/>
          <w:insideV w:val="nil"/>
        </w:tcBorders>
        <w:shd w:val="clear" w:color="auto" w:fill="1F2326" w:themeFill="background1"/>
      </w:tcPr>
    </w:tblStylePr>
    <w:tblStylePr w:type="firstCol">
      <w:rPr>
        <w:b/>
        <w:bCs/>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1F2326" w:themeFill="background1"/>
      </w:tcPr>
    </w:tblStylePr>
    <w:tblStylePr w:type="lastCol">
      <w:rPr>
        <w:b w:val="0"/>
        <w:bCs w:val="0"/>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DBDB" w:themeFill="accent2" w:themeFillTint="33"/>
      </w:tcPr>
    </w:tblStylePr>
    <w:tblStylePr w:type="band1Vert">
      <w:tblPr>
        <w:tblLayout w:type="fixed"/>
      </w:tblPr>
      <w:tcPr>
        <w:shd w:val="clear" w:color="auto" w:fill="DFA7A6" w:themeFill="accent2" w:themeFillTint="7F"/>
      </w:tcPr>
    </w:tblStylePr>
    <w:tblStylePr w:type="band1Horz">
      <w:tblPr>
        <w:tblLayout w:type="fixed"/>
      </w:tblPr>
      <w:tcPr>
        <w:tcBorders>
          <w:insideH w:val="single" w:sz="6" w:space="0"/>
          <w:insideV w:val="single" w:sz="6" w:space="0"/>
        </w:tcBorders>
        <w:shd w:val="clear" w:color="auto" w:fill="DFA7A6" w:themeFill="accent2" w:themeFillTint="7F"/>
      </w:tcPr>
    </w:tblStylePr>
    <w:tblStylePr w:type="nwCell">
      <w:tblPr>
        <w:tblLayout w:type="fixed"/>
      </w:tblPr>
      <w:tcPr>
        <w:shd w:val="clear" w:color="auto" w:fill="1F2326" w:themeFill="background1"/>
      </w:tcPr>
    </w:tblStylePr>
  </w:style>
  <w:style w:type="table" w:styleId="96">
    <w:name w:val="Medium Grid 2 Accent 3"/>
    <w:basedOn w:val="35"/>
    <w:uiPriority w:val="68"/>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color w:val="89919A" w:themeColor="text1"/>
        <w14:textFill>
          <w14:solidFill>
            <w14:schemeClr w14:val="tx1"/>
          </w14:solidFill>
        </w14:textFill>
      </w:rPr>
      <w:tblPr>
        <w:tblLayout w:type="fixed"/>
      </w:tblPr>
      <w:tcPr>
        <w:shd w:val="clear" w:color="auto" w:fill="F5F8EE" w:themeFill="accent3" w:themeFillTint="19"/>
      </w:tcPr>
    </w:tblStylePr>
    <w:tblStylePr w:type="lastRow">
      <w:rPr>
        <w:b/>
        <w:bCs/>
        <w:color w:val="89919A" w:themeColor="text1"/>
        <w14:textFill>
          <w14:solidFill>
            <w14:schemeClr w14:val="tx1"/>
          </w14:solidFill>
        </w14:textFill>
      </w:rPr>
      <w:tblPr>
        <w:tblLayout w:type="fixed"/>
      </w:tblPr>
      <w:tcPr>
        <w:tcBorders>
          <w:top w:val="single" w:color="89919A" w:themeColor="text1" w:sz="12" w:space="0"/>
          <w:left w:val="nil"/>
          <w:bottom w:val="nil"/>
          <w:right w:val="nil"/>
          <w:insideH w:val="nil"/>
          <w:insideV w:val="nil"/>
        </w:tcBorders>
        <w:shd w:val="clear" w:color="auto" w:fill="1F2326" w:themeFill="background1"/>
      </w:tcPr>
    </w:tblStylePr>
    <w:tblStylePr w:type="firstCol">
      <w:rPr>
        <w:b/>
        <w:bCs/>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1F2326" w:themeFill="background1"/>
      </w:tcPr>
    </w:tblStylePr>
    <w:tblStylePr w:type="lastCol">
      <w:rPr>
        <w:b w:val="0"/>
        <w:bCs w:val="0"/>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AF1DD" w:themeFill="accent3" w:themeFillTint="33"/>
      </w:tcPr>
    </w:tblStylePr>
    <w:tblStylePr w:type="band1Vert">
      <w:tblPr>
        <w:tblLayout w:type="fixed"/>
      </w:tblPr>
      <w:tcPr>
        <w:shd w:val="clear" w:color="auto" w:fill="CDDDAC" w:themeFill="accent3" w:themeFillTint="7F"/>
      </w:tcPr>
    </w:tblStylePr>
    <w:tblStylePr w:type="band1Horz">
      <w:tblPr>
        <w:tblLayout w:type="fixed"/>
      </w:tblPr>
      <w:tcPr>
        <w:tcBorders>
          <w:insideH w:val="single" w:sz="6" w:space="0"/>
          <w:insideV w:val="single" w:sz="6" w:space="0"/>
        </w:tcBorders>
        <w:shd w:val="clear" w:color="auto" w:fill="CDDDAC" w:themeFill="accent3" w:themeFillTint="7F"/>
      </w:tcPr>
    </w:tblStylePr>
    <w:tblStylePr w:type="nwCell">
      <w:tblPr>
        <w:tblLayout w:type="fixed"/>
      </w:tblPr>
      <w:tcPr>
        <w:shd w:val="clear" w:color="auto" w:fill="1F2326" w:themeFill="background1"/>
      </w:tcPr>
    </w:tblStylePr>
  </w:style>
  <w:style w:type="table" w:styleId="97">
    <w:name w:val="Medium Grid 2 Accent 4"/>
    <w:basedOn w:val="35"/>
    <w:uiPriority w:val="68"/>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color w:val="89919A" w:themeColor="text1"/>
        <w14:textFill>
          <w14:solidFill>
            <w14:schemeClr w14:val="tx1"/>
          </w14:solidFill>
        </w14:textFill>
      </w:rPr>
      <w:tblPr>
        <w:tblLayout w:type="fixed"/>
      </w:tblPr>
      <w:tcPr>
        <w:shd w:val="clear" w:color="auto" w:fill="F2EFF5" w:themeFill="accent4" w:themeFillTint="19"/>
      </w:tcPr>
    </w:tblStylePr>
    <w:tblStylePr w:type="lastRow">
      <w:rPr>
        <w:b/>
        <w:bCs/>
        <w:color w:val="89919A" w:themeColor="text1"/>
        <w14:textFill>
          <w14:solidFill>
            <w14:schemeClr w14:val="tx1"/>
          </w14:solidFill>
        </w14:textFill>
      </w:rPr>
      <w:tblPr>
        <w:tblLayout w:type="fixed"/>
      </w:tblPr>
      <w:tcPr>
        <w:tcBorders>
          <w:top w:val="single" w:color="89919A" w:themeColor="text1" w:sz="12" w:space="0"/>
          <w:left w:val="nil"/>
          <w:bottom w:val="nil"/>
          <w:right w:val="nil"/>
          <w:insideH w:val="nil"/>
          <w:insideV w:val="nil"/>
        </w:tcBorders>
        <w:shd w:val="clear" w:color="auto" w:fill="1F2326" w:themeFill="background1"/>
      </w:tcPr>
    </w:tblStylePr>
    <w:tblStylePr w:type="firstCol">
      <w:rPr>
        <w:b/>
        <w:bCs/>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1F2326" w:themeFill="background1"/>
      </w:tcPr>
    </w:tblStylePr>
    <w:tblStylePr w:type="lastCol">
      <w:rPr>
        <w:b w:val="0"/>
        <w:bCs w:val="0"/>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5DFEC" w:themeFill="accent4" w:themeFillTint="33"/>
      </w:tcPr>
    </w:tblStylePr>
    <w:tblStylePr w:type="band1Vert">
      <w:tblPr>
        <w:tblLayout w:type="fixed"/>
      </w:tblPr>
      <w:tcPr>
        <w:shd w:val="clear" w:color="auto" w:fill="BFB1D0" w:themeFill="accent4" w:themeFillTint="7F"/>
      </w:tcPr>
    </w:tblStylePr>
    <w:tblStylePr w:type="band1Horz">
      <w:tblPr>
        <w:tblLayout w:type="fixed"/>
      </w:tblPr>
      <w:tcPr>
        <w:tcBorders>
          <w:insideH w:val="single" w:sz="6" w:space="0"/>
          <w:insideV w:val="single" w:sz="6" w:space="0"/>
        </w:tcBorders>
        <w:shd w:val="clear" w:color="auto" w:fill="BFB1D0" w:themeFill="accent4" w:themeFillTint="7F"/>
      </w:tcPr>
    </w:tblStylePr>
    <w:tblStylePr w:type="nwCell">
      <w:tblPr>
        <w:tblLayout w:type="fixed"/>
      </w:tblPr>
      <w:tcPr>
        <w:shd w:val="clear" w:color="auto" w:fill="1F2326" w:themeFill="background1"/>
      </w:tcPr>
    </w:tblStylePr>
  </w:style>
  <w:style w:type="table" w:styleId="98">
    <w:name w:val="Medium Grid 2 Accent 5"/>
    <w:basedOn w:val="35"/>
    <w:uiPriority w:val="68"/>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color w:val="89919A" w:themeColor="text1"/>
        <w14:textFill>
          <w14:solidFill>
            <w14:schemeClr w14:val="tx1"/>
          </w14:solidFill>
        </w14:textFill>
      </w:rPr>
      <w:tblPr>
        <w:tblLayout w:type="fixed"/>
      </w:tblPr>
      <w:tcPr>
        <w:shd w:val="clear" w:color="auto" w:fill="EDF6F9" w:themeFill="accent5" w:themeFillTint="19"/>
      </w:tcPr>
    </w:tblStylePr>
    <w:tblStylePr w:type="lastRow">
      <w:rPr>
        <w:b/>
        <w:bCs/>
        <w:color w:val="89919A" w:themeColor="text1"/>
        <w14:textFill>
          <w14:solidFill>
            <w14:schemeClr w14:val="tx1"/>
          </w14:solidFill>
        </w14:textFill>
      </w:rPr>
      <w:tblPr>
        <w:tblLayout w:type="fixed"/>
      </w:tblPr>
      <w:tcPr>
        <w:tcBorders>
          <w:top w:val="single" w:color="89919A" w:themeColor="text1" w:sz="12" w:space="0"/>
          <w:left w:val="nil"/>
          <w:bottom w:val="nil"/>
          <w:right w:val="nil"/>
          <w:insideH w:val="nil"/>
          <w:insideV w:val="nil"/>
        </w:tcBorders>
        <w:shd w:val="clear" w:color="auto" w:fill="1F2326" w:themeFill="background1"/>
      </w:tcPr>
    </w:tblStylePr>
    <w:tblStylePr w:type="firstCol">
      <w:rPr>
        <w:b/>
        <w:bCs/>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1F2326" w:themeFill="background1"/>
      </w:tcPr>
    </w:tblStylePr>
    <w:tblStylePr w:type="lastCol">
      <w:rPr>
        <w:b w:val="0"/>
        <w:bCs w:val="0"/>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1F2326" w:themeFill="background1"/>
      </w:tcPr>
    </w:tblStylePr>
  </w:style>
  <w:style w:type="table" w:styleId="99">
    <w:name w:val="Medium Grid 2 Accent 6"/>
    <w:basedOn w:val="35"/>
    <w:uiPriority w:val="68"/>
    <w:pPr>
      <w:spacing w:after="0" w:line="240" w:lineRule="auto"/>
    </w:pPr>
    <w:rPr>
      <w:rFonts w:asciiTheme="majorHAnsi" w:hAnsiTheme="majorHAnsi" w:eastAsiaTheme="majorEastAsia" w:cstheme="majorBidi"/>
      <w:color w:val="89919A"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color w:val="89919A" w:themeColor="text1"/>
        <w14:textFill>
          <w14:solidFill>
            <w14:schemeClr w14:val="tx1"/>
          </w14:solidFill>
        </w14:textFill>
      </w:rPr>
      <w:tblPr>
        <w:tblLayout w:type="fixed"/>
      </w:tblPr>
      <w:tcPr>
        <w:shd w:val="clear" w:color="auto" w:fill="FEF4EC" w:themeFill="accent6" w:themeFillTint="19"/>
      </w:tcPr>
    </w:tblStylePr>
    <w:tblStylePr w:type="lastRow">
      <w:rPr>
        <w:b/>
        <w:bCs/>
        <w:color w:val="89919A" w:themeColor="text1"/>
        <w14:textFill>
          <w14:solidFill>
            <w14:schemeClr w14:val="tx1"/>
          </w14:solidFill>
        </w14:textFill>
      </w:rPr>
      <w:tblPr>
        <w:tblLayout w:type="fixed"/>
      </w:tblPr>
      <w:tcPr>
        <w:tcBorders>
          <w:top w:val="single" w:color="89919A" w:themeColor="text1" w:sz="12" w:space="0"/>
          <w:left w:val="nil"/>
          <w:bottom w:val="nil"/>
          <w:right w:val="nil"/>
          <w:insideH w:val="nil"/>
          <w:insideV w:val="nil"/>
        </w:tcBorders>
        <w:shd w:val="clear" w:color="auto" w:fill="1F2326" w:themeFill="background1"/>
      </w:tcPr>
    </w:tblStylePr>
    <w:tblStylePr w:type="firstCol">
      <w:rPr>
        <w:b/>
        <w:bCs/>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1F2326" w:themeFill="background1"/>
      </w:tcPr>
    </w:tblStylePr>
    <w:tblStylePr w:type="lastCol">
      <w:rPr>
        <w:b w:val="0"/>
        <w:bCs w:val="0"/>
        <w:color w:val="89919A"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DE9D9" w:themeFill="accent6" w:themeFillTint="33"/>
      </w:tcPr>
    </w:tblStylePr>
    <w:tblStylePr w:type="band1Vert">
      <w:tblPr>
        <w:tblLayout w:type="fixed"/>
      </w:tblPr>
      <w:tcPr>
        <w:shd w:val="clear" w:color="auto" w:fill="FBCAA2" w:themeFill="accent6" w:themeFillTint="7F"/>
      </w:tcPr>
    </w:tblStylePr>
    <w:tblStylePr w:type="band1Horz">
      <w:tblPr>
        <w:tblLayout w:type="fixed"/>
      </w:tblPr>
      <w:tcPr>
        <w:tcBorders>
          <w:insideH w:val="single" w:sz="6" w:space="0"/>
          <w:insideV w:val="single" w:sz="6" w:space="0"/>
        </w:tcBorders>
        <w:shd w:val="clear" w:color="auto" w:fill="FBCAA2" w:themeFill="accent6" w:themeFillTint="7F"/>
      </w:tcPr>
    </w:tblStylePr>
    <w:tblStylePr w:type="nwCell">
      <w:tblPr>
        <w:tblLayout w:type="fixed"/>
      </w:tblPr>
      <w:tcPr>
        <w:shd w:val="clear" w:color="auto" w:fill="1F2326" w:themeFill="background1"/>
      </w:tcPr>
    </w:tblStylePr>
  </w:style>
  <w:style w:type="table" w:styleId="100">
    <w:name w:val="Medium Grid 3"/>
    <w:basedOn w:val="35"/>
    <w:uiPriority w:val="69"/>
    <w:pPr>
      <w:spacing w:after="0" w:line="240" w:lineRule="auto"/>
    </w:pPr>
    <w:tblPr>
      <w:tbl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color="1F2326" w:themeColor="background1" w:sz="6" w:space="0"/>
        <w:insideV w:val="single" w:color="1F2326" w:themeColor="background1" w:sz="6" w:space="0"/>
      </w:tblBorders>
      <w:tblLayout w:type="fixed"/>
      <w:tblCellMar>
        <w:top w:w="0" w:type="dxa"/>
        <w:left w:w="108" w:type="dxa"/>
        <w:bottom w:w="0" w:type="dxa"/>
        <w:right w:w="108" w:type="dxa"/>
      </w:tblCellMar>
    </w:tblPr>
    <w:tcPr>
      <w:shd w:val="clear" w:color="auto" w:fill="E1E3E6" w:themeFill="text1" w:themeFillTint="3F"/>
    </w:tcPr>
    <w:tblStylePr w:type="firstRow">
      <w:rPr>
        <w:b/>
        <w:bCs/>
        <w:i w:val="0"/>
        <w:iCs w:val="0"/>
        <w:color w:val="1F2326" w:themeColor="background1"/>
        <w14:textFill>
          <w14:solidFill>
            <w14:schemeClr w14:val="bg1"/>
          </w14:solidFill>
        </w14:textFill>
      </w:rPr>
      <w:tblPr>
        <w:tblLayout w:type="fixed"/>
      </w:tblPr>
      <w:tcPr>
        <w:tcBorders>
          <w:top w:val="single" w:color="1F2326" w:themeColor="background1" w:sz="8" w:space="0"/>
          <w:left w:val="single" w:color="1F2326" w:themeColor="background1" w:sz="8" w:space="0"/>
          <w:bottom w:val="single" w:color="1F2326" w:themeColor="background1" w:sz="24" w:space="0"/>
          <w:right w:val="single" w:color="1F2326" w:themeColor="background1" w:sz="8" w:space="0"/>
          <w:insideH w:val="nil"/>
          <w:insideV w:val="single" w:sz="8" w:space="0"/>
        </w:tcBorders>
        <w:shd w:val="clear" w:color="auto" w:fill="89919A" w:themeFill="text1"/>
      </w:tcPr>
    </w:tblStylePr>
    <w:tblStylePr w:type="lastRow">
      <w:rPr>
        <w:b/>
        <w:bCs/>
        <w:i w:val="0"/>
        <w:iCs w:val="0"/>
        <w:color w:val="1F2326" w:themeColor="background1"/>
        <w14:textFill>
          <w14:solidFill>
            <w14:schemeClr w14:val="bg1"/>
          </w14:solidFill>
        </w14:textFill>
      </w:rPr>
      <w:tblPr>
        <w:tblLayout w:type="fixed"/>
      </w:tblPr>
      <w:tcPr>
        <w:tcBorders>
          <w:top w:val="single" w:color="1F2326" w:themeColor="background1" w:sz="24" w:space="0"/>
          <w:left w:val="single" w:color="1F2326" w:themeColor="background1" w:sz="8" w:space="0"/>
          <w:bottom w:val="single" w:color="1F2326" w:themeColor="background1" w:sz="8" w:space="0"/>
          <w:right w:val="single" w:color="1F2326" w:themeColor="background1" w:sz="8" w:space="0"/>
          <w:insideH w:val="nil"/>
          <w:insideV w:val="single" w:sz="8" w:space="0"/>
        </w:tcBorders>
        <w:shd w:val="clear" w:color="auto" w:fill="89919A" w:themeFill="text1"/>
      </w:tcPr>
    </w:tblStylePr>
    <w:tblStylePr w:type="firstCol">
      <w:rPr>
        <w:b/>
        <w:bCs/>
        <w:i w:val="0"/>
        <w:iCs w:val="0"/>
        <w:color w:val="1F2326" w:themeColor="background1"/>
        <w14:textFill>
          <w14:solidFill>
            <w14:schemeClr w14:val="bg1"/>
          </w14:solidFill>
        </w14:textFill>
      </w:rPr>
      <w:tblPr>
        <w:tblLayout w:type="fixed"/>
      </w:tblPr>
      <w:tcPr>
        <w:tcBorders>
          <w:left w:val="single" w:color="1F2326" w:themeColor="background1" w:sz="8" w:space="0"/>
          <w:right w:val="single" w:color="1F2326" w:themeColor="background1" w:sz="24" w:space="0"/>
          <w:insideH w:val="nil"/>
          <w:insideV w:val="nil"/>
        </w:tcBorders>
        <w:shd w:val="clear" w:color="auto" w:fill="89919A" w:themeFill="text1"/>
      </w:tcPr>
    </w:tblStylePr>
    <w:tblStylePr w:type="lastCol">
      <w:rPr>
        <w:b/>
        <w:bCs/>
        <w:i w:val="0"/>
        <w:iCs w:val="0"/>
        <w:color w:val="1F2326" w:themeColor="background1"/>
        <w14:textFill>
          <w14:solidFill>
            <w14:schemeClr w14:val="bg1"/>
          </w14:solidFill>
        </w14:textFill>
      </w:rPr>
      <w:tblPr>
        <w:tblLayout w:type="fixed"/>
      </w:tblPr>
      <w:tcPr>
        <w:tcBorders>
          <w:top w:val="nil"/>
          <w:left w:val="single" w:color="1F2326" w:themeColor="background1" w:sz="24" w:space="0"/>
          <w:bottom w:val="nil"/>
          <w:right w:val="nil"/>
          <w:insideH w:val="nil"/>
          <w:insideV w:val="nil"/>
        </w:tcBorders>
        <w:shd w:val="clear" w:color="auto" w:fill="89919A" w:themeFill="text1"/>
      </w:tcPr>
    </w:tblStylePr>
    <w:tblStylePr w:type="band1Vert">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nil"/>
          <w:insideV w:val="nil"/>
        </w:tcBorders>
        <w:shd w:val="clear" w:color="auto" w:fill="C4C8CC" w:themeFill="text1" w:themeFillTint="7F"/>
      </w:tcPr>
    </w:tblStylePr>
    <w:tblStylePr w:type="band1Horz">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sz="8" w:space="0"/>
          <w:insideV w:val="single" w:sz="8" w:space="0"/>
        </w:tcBorders>
        <w:shd w:val="clear" w:color="auto" w:fill="C4C8CC" w:themeFill="text1" w:themeFillTint="7F"/>
      </w:tcPr>
    </w:tblStylePr>
  </w:style>
  <w:style w:type="table" w:styleId="101">
    <w:name w:val="Medium Grid 3 Accent 1"/>
    <w:basedOn w:val="35"/>
    <w:uiPriority w:val="69"/>
    <w:pPr>
      <w:spacing w:after="0" w:line="240" w:lineRule="auto"/>
    </w:pPr>
    <w:tblPr>
      <w:tbl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color="1F2326" w:themeColor="background1" w:sz="6" w:space="0"/>
        <w:insideV w:val="single" w:color="1F2326"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1F2326" w:themeColor="background1"/>
        <w14:textFill>
          <w14:solidFill>
            <w14:schemeClr w14:val="bg1"/>
          </w14:solidFill>
        </w14:textFill>
      </w:rPr>
      <w:tblPr>
        <w:tblLayout w:type="fixed"/>
      </w:tblPr>
      <w:tcPr>
        <w:tcBorders>
          <w:top w:val="single" w:color="1F2326" w:themeColor="background1" w:sz="8" w:space="0"/>
          <w:left w:val="single" w:color="1F2326" w:themeColor="background1" w:sz="8" w:space="0"/>
          <w:bottom w:val="single" w:color="1F2326" w:themeColor="background1" w:sz="24" w:space="0"/>
          <w:right w:val="single" w:color="1F2326" w:themeColor="background1" w:sz="8" w:space="0"/>
          <w:insideH w:val="nil"/>
          <w:insideV w:val="single" w:sz="8" w:space="0"/>
        </w:tcBorders>
        <w:shd w:val="clear" w:color="auto" w:fill="4F81BD" w:themeFill="accent1"/>
      </w:tcPr>
    </w:tblStylePr>
    <w:tblStylePr w:type="lastRow">
      <w:rPr>
        <w:b/>
        <w:bCs/>
        <w:i w:val="0"/>
        <w:iCs w:val="0"/>
        <w:color w:val="1F2326" w:themeColor="background1"/>
        <w14:textFill>
          <w14:solidFill>
            <w14:schemeClr w14:val="bg1"/>
          </w14:solidFill>
        </w14:textFill>
      </w:rPr>
      <w:tblPr>
        <w:tblLayout w:type="fixed"/>
      </w:tblPr>
      <w:tcPr>
        <w:tcBorders>
          <w:top w:val="single" w:color="1F2326" w:themeColor="background1" w:sz="24" w:space="0"/>
          <w:left w:val="single" w:color="1F2326" w:themeColor="background1" w:sz="8" w:space="0"/>
          <w:bottom w:val="single" w:color="1F2326" w:themeColor="background1" w:sz="8" w:space="0"/>
          <w:right w:val="single" w:color="1F2326" w:themeColor="background1" w:sz="8" w:space="0"/>
          <w:insideH w:val="nil"/>
          <w:insideV w:val="single" w:sz="8" w:space="0"/>
        </w:tcBorders>
        <w:shd w:val="clear" w:color="auto" w:fill="4F81BD" w:themeFill="accent1"/>
      </w:tcPr>
    </w:tblStylePr>
    <w:tblStylePr w:type="firstCol">
      <w:rPr>
        <w:b/>
        <w:bCs/>
        <w:i w:val="0"/>
        <w:iCs w:val="0"/>
        <w:color w:val="1F2326" w:themeColor="background1"/>
        <w14:textFill>
          <w14:solidFill>
            <w14:schemeClr w14:val="bg1"/>
          </w14:solidFill>
        </w14:textFill>
      </w:rPr>
      <w:tblPr>
        <w:tblLayout w:type="fixed"/>
      </w:tblPr>
      <w:tcPr>
        <w:tcBorders>
          <w:left w:val="single" w:color="1F2326" w:themeColor="background1" w:sz="8" w:space="0"/>
          <w:right w:val="single" w:color="1F2326" w:themeColor="background1" w:sz="24" w:space="0"/>
          <w:insideH w:val="nil"/>
          <w:insideV w:val="nil"/>
        </w:tcBorders>
        <w:shd w:val="clear" w:color="auto" w:fill="4F81BD" w:themeFill="accent1"/>
      </w:tcPr>
    </w:tblStylePr>
    <w:tblStylePr w:type="lastCol">
      <w:rPr>
        <w:b/>
        <w:bCs/>
        <w:i w:val="0"/>
        <w:iCs w:val="0"/>
        <w:color w:val="1F2326" w:themeColor="background1"/>
        <w14:textFill>
          <w14:solidFill>
            <w14:schemeClr w14:val="bg1"/>
          </w14:solidFill>
        </w14:textFill>
      </w:rPr>
      <w:tblPr>
        <w:tblLayout w:type="fixed"/>
      </w:tblPr>
      <w:tcPr>
        <w:tcBorders>
          <w:top w:val="nil"/>
          <w:left w:val="single" w:color="1F2326"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nil"/>
          <w:insideV w:val="nil"/>
        </w:tcBorders>
        <w:shd w:val="clear" w:color="auto" w:fill="A7C0DE" w:themeFill="accent1" w:themeFillTint="7F"/>
      </w:tcPr>
    </w:tblStylePr>
    <w:tblStylePr w:type="band1Horz">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35"/>
    <w:uiPriority w:val="69"/>
    <w:pPr>
      <w:spacing w:after="0" w:line="240" w:lineRule="auto"/>
    </w:pPr>
    <w:tblPr>
      <w:tbl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color="1F2326" w:themeColor="background1" w:sz="6" w:space="0"/>
        <w:insideV w:val="single" w:color="1F2326" w:themeColor="background1" w:sz="6"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i w:val="0"/>
        <w:iCs w:val="0"/>
        <w:color w:val="1F2326" w:themeColor="background1"/>
        <w14:textFill>
          <w14:solidFill>
            <w14:schemeClr w14:val="bg1"/>
          </w14:solidFill>
        </w14:textFill>
      </w:rPr>
      <w:tblPr>
        <w:tblLayout w:type="fixed"/>
      </w:tblPr>
      <w:tcPr>
        <w:tcBorders>
          <w:top w:val="single" w:color="1F2326" w:themeColor="background1" w:sz="8" w:space="0"/>
          <w:left w:val="single" w:color="1F2326" w:themeColor="background1" w:sz="8" w:space="0"/>
          <w:bottom w:val="single" w:color="1F2326" w:themeColor="background1" w:sz="24" w:space="0"/>
          <w:right w:val="single" w:color="1F2326" w:themeColor="background1" w:sz="8" w:space="0"/>
          <w:insideH w:val="nil"/>
          <w:insideV w:val="single" w:sz="8" w:space="0"/>
        </w:tcBorders>
        <w:shd w:val="clear" w:color="auto" w:fill="C0504D" w:themeFill="accent2"/>
      </w:tcPr>
    </w:tblStylePr>
    <w:tblStylePr w:type="lastRow">
      <w:rPr>
        <w:b/>
        <w:bCs/>
        <w:i w:val="0"/>
        <w:iCs w:val="0"/>
        <w:color w:val="1F2326" w:themeColor="background1"/>
        <w14:textFill>
          <w14:solidFill>
            <w14:schemeClr w14:val="bg1"/>
          </w14:solidFill>
        </w14:textFill>
      </w:rPr>
      <w:tblPr>
        <w:tblLayout w:type="fixed"/>
      </w:tblPr>
      <w:tcPr>
        <w:tcBorders>
          <w:top w:val="single" w:color="1F2326" w:themeColor="background1" w:sz="24" w:space="0"/>
          <w:left w:val="single" w:color="1F2326" w:themeColor="background1" w:sz="8" w:space="0"/>
          <w:bottom w:val="single" w:color="1F2326" w:themeColor="background1" w:sz="8" w:space="0"/>
          <w:right w:val="single" w:color="1F2326" w:themeColor="background1" w:sz="8" w:space="0"/>
          <w:insideH w:val="nil"/>
          <w:insideV w:val="single" w:sz="8" w:space="0"/>
        </w:tcBorders>
        <w:shd w:val="clear" w:color="auto" w:fill="C0504D" w:themeFill="accent2"/>
      </w:tcPr>
    </w:tblStylePr>
    <w:tblStylePr w:type="firstCol">
      <w:rPr>
        <w:b/>
        <w:bCs/>
        <w:i w:val="0"/>
        <w:iCs w:val="0"/>
        <w:color w:val="1F2326" w:themeColor="background1"/>
        <w14:textFill>
          <w14:solidFill>
            <w14:schemeClr w14:val="bg1"/>
          </w14:solidFill>
        </w14:textFill>
      </w:rPr>
      <w:tblPr>
        <w:tblLayout w:type="fixed"/>
      </w:tblPr>
      <w:tcPr>
        <w:tcBorders>
          <w:left w:val="single" w:color="1F2326" w:themeColor="background1" w:sz="8" w:space="0"/>
          <w:right w:val="single" w:color="1F2326" w:themeColor="background1" w:sz="24" w:space="0"/>
          <w:insideH w:val="nil"/>
          <w:insideV w:val="nil"/>
        </w:tcBorders>
        <w:shd w:val="clear" w:color="auto" w:fill="C0504D" w:themeFill="accent2"/>
      </w:tcPr>
    </w:tblStylePr>
    <w:tblStylePr w:type="lastCol">
      <w:rPr>
        <w:b/>
        <w:bCs/>
        <w:i w:val="0"/>
        <w:iCs w:val="0"/>
        <w:color w:val="1F2326" w:themeColor="background1"/>
        <w14:textFill>
          <w14:solidFill>
            <w14:schemeClr w14:val="bg1"/>
          </w14:solidFill>
        </w14:textFill>
      </w:rPr>
      <w:tblPr>
        <w:tblLayout w:type="fixed"/>
      </w:tblPr>
      <w:tcPr>
        <w:tcBorders>
          <w:top w:val="nil"/>
          <w:left w:val="single" w:color="1F2326"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nil"/>
          <w:insideV w:val="nil"/>
        </w:tcBorders>
        <w:shd w:val="clear" w:color="auto" w:fill="DFA7A6" w:themeFill="accent2" w:themeFillTint="7F"/>
      </w:tcPr>
    </w:tblStylePr>
    <w:tblStylePr w:type="band1Horz">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35"/>
    <w:uiPriority w:val="69"/>
    <w:pPr>
      <w:spacing w:after="0" w:line="240" w:lineRule="auto"/>
    </w:pPr>
    <w:tblPr>
      <w:tbl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color="1F2326" w:themeColor="background1" w:sz="6" w:space="0"/>
        <w:insideV w:val="single" w:color="1F2326" w:themeColor="background1" w:sz="6"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i w:val="0"/>
        <w:iCs w:val="0"/>
        <w:color w:val="1F2326" w:themeColor="background1"/>
        <w14:textFill>
          <w14:solidFill>
            <w14:schemeClr w14:val="bg1"/>
          </w14:solidFill>
        </w14:textFill>
      </w:rPr>
      <w:tblPr>
        <w:tblLayout w:type="fixed"/>
      </w:tblPr>
      <w:tcPr>
        <w:tcBorders>
          <w:top w:val="single" w:color="1F2326" w:themeColor="background1" w:sz="8" w:space="0"/>
          <w:left w:val="single" w:color="1F2326" w:themeColor="background1" w:sz="8" w:space="0"/>
          <w:bottom w:val="single" w:color="1F2326" w:themeColor="background1" w:sz="24" w:space="0"/>
          <w:right w:val="single" w:color="1F2326" w:themeColor="background1" w:sz="8" w:space="0"/>
          <w:insideH w:val="nil"/>
          <w:insideV w:val="single" w:sz="8" w:space="0"/>
        </w:tcBorders>
        <w:shd w:val="clear" w:color="auto" w:fill="9BBB59" w:themeFill="accent3"/>
      </w:tcPr>
    </w:tblStylePr>
    <w:tblStylePr w:type="lastRow">
      <w:rPr>
        <w:b/>
        <w:bCs/>
        <w:i w:val="0"/>
        <w:iCs w:val="0"/>
        <w:color w:val="1F2326" w:themeColor="background1"/>
        <w14:textFill>
          <w14:solidFill>
            <w14:schemeClr w14:val="bg1"/>
          </w14:solidFill>
        </w14:textFill>
      </w:rPr>
      <w:tblPr>
        <w:tblLayout w:type="fixed"/>
      </w:tblPr>
      <w:tcPr>
        <w:tcBorders>
          <w:top w:val="single" w:color="1F2326" w:themeColor="background1" w:sz="24" w:space="0"/>
          <w:left w:val="single" w:color="1F2326" w:themeColor="background1" w:sz="8" w:space="0"/>
          <w:bottom w:val="single" w:color="1F2326" w:themeColor="background1" w:sz="8" w:space="0"/>
          <w:right w:val="single" w:color="1F2326" w:themeColor="background1" w:sz="8" w:space="0"/>
          <w:insideH w:val="nil"/>
          <w:insideV w:val="single" w:sz="8" w:space="0"/>
        </w:tcBorders>
        <w:shd w:val="clear" w:color="auto" w:fill="9BBB59" w:themeFill="accent3"/>
      </w:tcPr>
    </w:tblStylePr>
    <w:tblStylePr w:type="firstCol">
      <w:rPr>
        <w:b/>
        <w:bCs/>
        <w:i w:val="0"/>
        <w:iCs w:val="0"/>
        <w:color w:val="1F2326" w:themeColor="background1"/>
        <w14:textFill>
          <w14:solidFill>
            <w14:schemeClr w14:val="bg1"/>
          </w14:solidFill>
        </w14:textFill>
      </w:rPr>
      <w:tblPr>
        <w:tblLayout w:type="fixed"/>
      </w:tblPr>
      <w:tcPr>
        <w:tcBorders>
          <w:left w:val="single" w:color="1F2326" w:themeColor="background1" w:sz="8" w:space="0"/>
          <w:right w:val="single" w:color="1F2326" w:themeColor="background1" w:sz="24" w:space="0"/>
          <w:insideH w:val="nil"/>
          <w:insideV w:val="nil"/>
        </w:tcBorders>
        <w:shd w:val="clear" w:color="auto" w:fill="9BBB59" w:themeFill="accent3"/>
      </w:tcPr>
    </w:tblStylePr>
    <w:tblStylePr w:type="lastCol">
      <w:rPr>
        <w:b/>
        <w:bCs/>
        <w:i w:val="0"/>
        <w:iCs w:val="0"/>
        <w:color w:val="1F2326" w:themeColor="background1"/>
        <w14:textFill>
          <w14:solidFill>
            <w14:schemeClr w14:val="bg1"/>
          </w14:solidFill>
        </w14:textFill>
      </w:rPr>
      <w:tblPr>
        <w:tblLayout w:type="fixed"/>
      </w:tblPr>
      <w:tcPr>
        <w:tcBorders>
          <w:top w:val="nil"/>
          <w:left w:val="single" w:color="1F2326" w:themeColor="background1" w:sz="24" w:space="0"/>
          <w:bottom w:val="nil"/>
          <w:right w:val="nil"/>
          <w:insideH w:val="nil"/>
          <w:insideV w:val="nil"/>
        </w:tcBorders>
        <w:shd w:val="clear" w:color="auto" w:fill="9BBB59" w:themeFill="accent3"/>
      </w:tcPr>
    </w:tblStylePr>
    <w:tblStylePr w:type="band1Vert">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nil"/>
          <w:insideV w:val="nil"/>
        </w:tcBorders>
        <w:shd w:val="clear" w:color="auto" w:fill="CDDDAC" w:themeFill="accent3" w:themeFillTint="7F"/>
      </w:tcPr>
    </w:tblStylePr>
    <w:tblStylePr w:type="band1Horz">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35"/>
    <w:uiPriority w:val="69"/>
    <w:pPr>
      <w:spacing w:after="0" w:line="240" w:lineRule="auto"/>
    </w:pPr>
    <w:tblPr>
      <w:tbl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color="1F2326" w:themeColor="background1" w:sz="6" w:space="0"/>
        <w:insideV w:val="single" w:color="1F2326"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1F2326" w:themeColor="background1"/>
        <w14:textFill>
          <w14:solidFill>
            <w14:schemeClr w14:val="bg1"/>
          </w14:solidFill>
        </w14:textFill>
      </w:rPr>
      <w:tblPr>
        <w:tblLayout w:type="fixed"/>
      </w:tblPr>
      <w:tcPr>
        <w:tcBorders>
          <w:top w:val="single" w:color="1F2326" w:themeColor="background1" w:sz="8" w:space="0"/>
          <w:left w:val="single" w:color="1F2326" w:themeColor="background1" w:sz="8" w:space="0"/>
          <w:bottom w:val="single" w:color="1F2326" w:themeColor="background1" w:sz="24" w:space="0"/>
          <w:right w:val="single" w:color="1F2326" w:themeColor="background1" w:sz="8" w:space="0"/>
          <w:insideH w:val="nil"/>
          <w:insideV w:val="single" w:sz="8" w:space="0"/>
        </w:tcBorders>
        <w:shd w:val="clear" w:color="auto" w:fill="8064A2" w:themeFill="accent4"/>
      </w:tcPr>
    </w:tblStylePr>
    <w:tblStylePr w:type="lastRow">
      <w:rPr>
        <w:b/>
        <w:bCs/>
        <w:i w:val="0"/>
        <w:iCs w:val="0"/>
        <w:color w:val="1F2326" w:themeColor="background1"/>
        <w14:textFill>
          <w14:solidFill>
            <w14:schemeClr w14:val="bg1"/>
          </w14:solidFill>
        </w14:textFill>
      </w:rPr>
      <w:tblPr>
        <w:tblLayout w:type="fixed"/>
      </w:tblPr>
      <w:tcPr>
        <w:tcBorders>
          <w:top w:val="single" w:color="1F2326" w:themeColor="background1" w:sz="24" w:space="0"/>
          <w:left w:val="single" w:color="1F2326" w:themeColor="background1" w:sz="8" w:space="0"/>
          <w:bottom w:val="single" w:color="1F2326" w:themeColor="background1" w:sz="8" w:space="0"/>
          <w:right w:val="single" w:color="1F2326" w:themeColor="background1" w:sz="8" w:space="0"/>
          <w:insideH w:val="nil"/>
          <w:insideV w:val="single" w:sz="8" w:space="0"/>
        </w:tcBorders>
        <w:shd w:val="clear" w:color="auto" w:fill="8064A2" w:themeFill="accent4"/>
      </w:tcPr>
    </w:tblStylePr>
    <w:tblStylePr w:type="firstCol">
      <w:rPr>
        <w:b/>
        <w:bCs/>
        <w:i w:val="0"/>
        <w:iCs w:val="0"/>
        <w:color w:val="1F2326" w:themeColor="background1"/>
        <w14:textFill>
          <w14:solidFill>
            <w14:schemeClr w14:val="bg1"/>
          </w14:solidFill>
        </w14:textFill>
      </w:rPr>
      <w:tblPr>
        <w:tblLayout w:type="fixed"/>
      </w:tblPr>
      <w:tcPr>
        <w:tcBorders>
          <w:left w:val="single" w:color="1F2326" w:themeColor="background1" w:sz="8" w:space="0"/>
          <w:right w:val="single" w:color="1F2326" w:themeColor="background1" w:sz="24" w:space="0"/>
          <w:insideH w:val="nil"/>
          <w:insideV w:val="nil"/>
        </w:tcBorders>
        <w:shd w:val="clear" w:color="auto" w:fill="8064A2" w:themeFill="accent4"/>
      </w:tcPr>
    </w:tblStylePr>
    <w:tblStylePr w:type="lastCol">
      <w:rPr>
        <w:b/>
        <w:bCs/>
        <w:i w:val="0"/>
        <w:iCs w:val="0"/>
        <w:color w:val="1F2326" w:themeColor="background1"/>
        <w14:textFill>
          <w14:solidFill>
            <w14:schemeClr w14:val="bg1"/>
          </w14:solidFill>
        </w14:textFill>
      </w:rPr>
      <w:tblPr>
        <w:tblLayout w:type="fixed"/>
      </w:tblPr>
      <w:tcPr>
        <w:tcBorders>
          <w:top w:val="nil"/>
          <w:left w:val="single" w:color="1F2326"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nil"/>
          <w:insideV w:val="nil"/>
        </w:tcBorders>
        <w:shd w:val="clear" w:color="auto" w:fill="BFB1D0" w:themeFill="accent4" w:themeFillTint="7F"/>
      </w:tcPr>
    </w:tblStylePr>
    <w:tblStylePr w:type="band1Horz">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35"/>
    <w:uiPriority w:val="69"/>
    <w:pPr>
      <w:spacing w:after="0" w:line="240" w:lineRule="auto"/>
    </w:pPr>
    <w:tblPr>
      <w:tbl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color="1F2326" w:themeColor="background1" w:sz="6" w:space="0"/>
        <w:insideV w:val="single" w:color="1F2326" w:themeColor="background1" w:sz="6"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i w:val="0"/>
        <w:iCs w:val="0"/>
        <w:color w:val="1F2326" w:themeColor="background1"/>
        <w14:textFill>
          <w14:solidFill>
            <w14:schemeClr w14:val="bg1"/>
          </w14:solidFill>
        </w14:textFill>
      </w:rPr>
      <w:tblPr>
        <w:tblLayout w:type="fixed"/>
      </w:tblPr>
      <w:tcPr>
        <w:tcBorders>
          <w:top w:val="single" w:color="1F2326" w:themeColor="background1" w:sz="8" w:space="0"/>
          <w:left w:val="single" w:color="1F2326" w:themeColor="background1" w:sz="8" w:space="0"/>
          <w:bottom w:val="single" w:color="1F2326" w:themeColor="background1" w:sz="24" w:space="0"/>
          <w:right w:val="single" w:color="1F2326" w:themeColor="background1" w:sz="8" w:space="0"/>
          <w:insideH w:val="nil"/>
          <w:insideV w:val="single" w:sz="8" w:space="0"/>
        </w:tcBorders>
        <w:shd w:val="clear" w:color="auto" w:fill="4BACC6" w:themeFill="accent5"/>
      </w:tcPr>
    </w:tblStylePr>
    <w:tblStylePr w:type="lastRow">
      <w:rPr>
        <w:b/>
        <w:bCs/>
        <w:i w:val="0"/>
        <w:iCs w:val="0"/>
        <w:color w:val="1F2326" w:themeColor="background1"/>
        <w14:textFill>
          <w14:solidFill>
            <w14:schemeClr w14:val="bg1"/>
          </w14:solidFill>
        </w14:textFill>
      </w:rPr>
      <w:tblPr>
        <w:tblLayout w:type="fixed"/>
      </w:tblPr>
      <w:tcPr>
        <w:tcBorders>
          <w:top w:val="single" w:color="1F2326" w:themeColor="background1" w:sz="24" w:space="0"/>
          <w:left w:val="single" w:color="1F2326" w:themeColor="background1" w:sz="8" w:space="0"/>
          <w:bottom w:val="single" w:color="1F2326" w:themeColor="background1" w:sz="8" w:space="0"/>
          <w:right w:val="single" w:color="1F2326" w:themeColor="background1" w:sz="8" w:space="0"/>
          <w:insideH w:val="nil"/>
          <w:insideV w:val="single" w:sz="8" w:space="0"/>
        </w:tcBorders>
        <w:shd w:val="clear" w:color="auto" w:fill="4BACC6" w:themeFill="accent5"/>
      </w:tcPr>
    </w:tblStylePr>
    <w:tblStylePr w:type="firstCol">
      <w:rPr>
        <w:b/>
        <w:bCs/>
        <w:i w:val="0"/>
        <w:iCs w:val="0"/>
        <w:color w:val="1F2326" w:themeColor="background1"/>
        <w14:textFill>
          <w14:solidFill>
            <w14:schemeClr w14:val="bg1"/>
          </w14:solidFill>
        </w14:textFill>
      </w:rPr>
      <w:tblPr>
        <w:tblLayout w:type="fixed"/>
      </w:tblPr>
      <w:tcPr>
        <w:tcBorders>
          <w:left w:val="single" w:color="1F2326" w:themeColor="background1" w:sz="8" w:space="0"/>
          <w:right w:val="single" w:color="1F2326" w:themeColor="background1" w:sz="24" w:space="0"/>
          <w:insideH w:val="nil"/>
          <w:insideV w:val="nil"/>
        </w:tcBorders>
        <w:shd w:val="clear" w:color="auto" w:fill="4BACC6" w:themeFill="accent5"/>
      </w:tcPr>
    </w:tblStylePr>
    <w:tblStylePr w:type="lastCol">
      <w:rPr>
        <w:b/>
        <w:bCs/>
        <w:i w:val="0"/>
        <w:iCs w:val="0"/>
        <w:color w:val="1F2326" w:themeColor="background1"/>
        <w14:textFill>
          <w14:solidFill>
            <w14:schemeClr w14:val="bg1"/>
          </w14:solidFill>
        </w14:textFill>
      </w:rPr>
      <w:tblPr>
        <w:tblLayout w:type="fixed"/>
      </w:tblPr>
      <w:tcPr>
        <w:tcBorders>
          <w:top w:val="nil"/>
          <w:left w:val="single" w:color="1F2326"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nil"/>
          <w:insideV w:val="nil"/>
        </w:tcBorders>
        <w:shd w:val="clear" w:color="auto" w:fill="A5D5E2" w:themeFill="accent5" w:themeFillTint="7F"/>
      </w:tcPr>
    </w:tblStylePr>
    <w:tblStylePr w:type="band1Horz">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35"/>
    <w:uiPriority w:val="69"/>
    <w:pPr>
      <w:spacing w:after="0" w:line="240" w:lineRule="auto"/>
    </w:pPr>
    <w:tblPr>
      <w:tbl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color="1F2326" w:themeColor="background1" w:sz="6" w:space="0"/>
        <w:insideV w:val="single" w:color="1F2326" w:themeColor="background1" w:sz="6"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i w:val="0"/>
        <w:iCs w:val="0"/>
        <w:color w:val="1F2326" w:themeColor="background1"/>
        <w14:textFill>
          <w14:solidFill>
            <w14:schemeClr w14:val="bg1"/>
          </w14:solidFill>
        </w14:textFill>
      </w:rPr>
      <w:tblPr>
        <w:tblLayout w:type="fixed"/>
      </w:tblPr>
      <w:tcPr>
        <w:tcBorders>
          <w:top w:val="single" w:color="1F2326" w:themeColor="background1" w:sz="8" w:space="0"/>
          <w:left w:val="single" w:color="1F2326" w:themeColor="background1" w:sz="8" w:space="0"/>
          <w:bottom w:val="single" w:color="1F2326" w:themeColor="background1" w:sz="24" w:space="0"/>
          <w:right w:val="single" w:color="1F2326" w:themeColor="background1" w:sz="8" w:space="0"/>
          <w:insideH w:val="nil"/>
          <w:insideV w:val="single" w:sz="8" w:space="0"/>
        </w:tcBorders>
        <w:shd w:val="clear" w:color="auto" w:fill="F79646" w:themeFill="accent6"/>
      </w:tcPr>
    </w:tblStylePr>
    <w:tblStylePr w:type="lastRow">
      <w:rPr>
        <w:b/>
        <w:bCs/>
        <w:i w:val="0"/>
        <w:iCs w:val="0"/>
        <w:color w:val="1F2326" w:themeColor="background1"/>
        <w14:textFill>
          <w14:solidFill>
            <w14:schemeClr w14:val="bg1"/>
          </w14:solidFill>
        </w14:textFill>
      </w:rPr>
      <w:tblPr>
        <w:tblLayout w:type="fixed"/>
      </w:tblPr>
      <w:tcPr>
        <w:tcBorders>
          <w:top w:val="single" w:color="1F2326" w:themeColor="background1" w:sz="24" w:space="0"/>
          <w:left w:val="single" w:color="1F2326" w:themeColor="background1" w:sz="8" w:space="0"/>
          <w:bottom w:val="single" w:color="1F2326" w:themeColor="background1" w:sz="8" w:space="0"/>
          <w:right w:val="single" w:color="1F2326" w:themeColor="background1" w:sz="8" w:space="0"/>
          <w:insideH w:val="nil"/>
          <w:insideV w:val="single" w:sz="8" w:space="0"/>
        </w:tcBorders>
        <w:shd w:val="clear" w:color="auto" w:fill="F79646" w:themeFill="accent6"/>
      </w:tcPr>
    </w:tblStylePr>
    <w:tblStylePr w:type="firstCol">
      <w:rPr>
        <w:b/>
        <w:bCs/>
        <w:i w:val="0"/>
        <w:iCs w:val="0"/>
        <w:color w:val="1F2326" w:themeColor="background1"/>
        <w14:textFill>
          <w14:solidFill>
            <w14:schemeClr w14:val="bg1"/>
          </w14:solidFill>
        </w14:textFill>
      </w:rPr>
      <w:tblPr>
        <w:tblLayout w:type="fixed"/>
      </w:tblPr>
      <w:tcPr>
        <w:tcBorders>
          <w:left w:val="single" w:color="1F2326" w:themeColor="background1" w:sz="8" w:space="0"/>
          <w:right w:val="single" w:color="1F2326" w:themeColor="background1" w:sz="24" w:space="0"/>
          <w:insideH w:val="nil"/>
          <w:insideV w:val="nil"/>
        </w:tcBorders>
        <w:shd w:val="clear" w:color="auto" w:fill="F79646" w:themeFill="accent6"/>
      </w:tcPr>
    </w:tblStylePr>
    <w:tblStylePr w:type="lastCol">
      <w:rPr>
        <w:b/>
        <w:bCs/>
        <w:i w:val="0"/>
        <w:iCs w:val="0"/>
        <w:color w:val="1F2326" w:themeColor="background1"/>
        <w14:textFill>
          <w14:solidFill>
            <w14:schemeClr w14:val="bg1"/>
          </w14:solidFill>
        </w14:textFill>
      </w:rPr>
      <w:tblPr>
        <w:tblLayout w:type="fixed"/>
      </w:tblPr>
      <w:tcPr>
        <w:tcBorders>
          <w:top w:val="nil"/>
          <w:left w:val="single" w:color="1F2326" w:themeColor="background1" w:sz="24" w:space="0"/>
          <w:bottom w:val="nil"/>
          <w:right w:val="nil"/>
          <w:insideH w:val="nil"/>
          <w:insideV w:val="nil"/>
        </w:tcBorders>
        <w:shd w:val="clear" w:color="auto" w:fill="F79646" w:themeFill="accent6"/>
      </w:tcPr>
    </w:tblStylePr>
    <w:tblStylePr w:type="band1Vert">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nil"/>
          <w:insideV w:val="nil"/>
        </w:tcBorders>
        <w:shd w:val="clear" w:color="auto" w:fill="FBCAA2" w:themeFill="accent6" w:themeFillTint="7F"/>
      </w:tcPr>
    </w:tblStylePr>
    <w:tblStylePr w:type="band1Horz">
      <w:tblPr>
        <w:tblLayout w:type="fixed"/>
      </w:tblPr>
      <w:tcPr>
        <w:tcBorders>
          <w:top w:val="single" w:color="1F2326" w:themeColor="background1" w:sz="8" w:space="0"/>
          <w:left w:val="single" w:color="1F2326" w:themeColor="background1" w:sz="8" w:space="0"/>
          <w:bottom w:val="single" w:color="1F2326" w:themeColor="background1" w:sz="8" w:space="0"/>
          <w:right w:val="single" w:color="1F2326" w:themeColor="background1" w:sz="8" w:space="0"/>
          <w:insideH w:val="single" w:sz="8" w:space="0"/>
          <w:insideV w:val="single" w:sz="8" w:space="0"/>
        </w:tcBorders>
        <w:shd w:val="clear" w:color="auto" w:fill="FBCAA2" w:themeFill="accent6" w:themeFillTint="7F"/>
      </w:tcPr>
    </w:tblStylePr>
  </w:style>
  <w:style w:type="table" w:styleId="107">
    <w:name w:val="Dark List"/>
    <w:basedOn w:val="35"/>
    <w:uiPriority w:val="70"/>
    <w:pPr>
      <w:spacing w:after="0" w:line="240" w:lineRule="auto"/>
    </w:pPr>
    <w:rPr>
      <w:color w:val="1F2326"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89919A" w:themeFill="text1"/>
    </w:tcPr>
    <w:tblStylePr w:type="firstRow">
      <w:rPr>
        <w:b/>
        <w:bCs/>
      </w:rPr>
      <w:tblPr>
        <w:tblLayout w:type="fixed"/>
      </w:tblPr>
      <w:tcPr>
        <w:tcBorders>
          <w:top w:val="nil"/>
          <w:left w:val="nil"/>
          <w:bottom w:val="single" w:color="1F2326" w:themeColor="background1" w:sz="18" w:space="0"/>
          <w:right w:val="nil"/>
          <w:insideH w:val="nil"/>
          <w:insideV w:val="nil"/>
        </w:tcBorders>
        <w:shd w:val="clear" w:color="auto" w:fill="89919A" w:themeFill="text1"/>
      </w:tcPr>
    </w:tblStylePr>
    <w:tblStylePr w:type="lastRow">
      <w:tblPr>
        <w:tblLayout w:type="fixed"/>
      </w:tblPr>
      <w:tcPr>
        <w:tcBorders>
          <w:top w:val="single" w:color="1F2326" w:themeColor="background1" w:sz="18" w:space="0"/>
          <w:left w:val="nil"/>
          <w:bottom w:val="nil"/>
          <w:right w:val="nil"/>
          <w:insideH w:val="nil"/>
          <w:insideV w:val="nil"/>
        </w:tcBorders>
        <w:shd w:val="clear" w:color="auto" w:fill="42484E" w:themeFill="text1" w:themeFillShade="7F"/>
      </w:tcPr>
    </w:tblStylePr>
    <w:tblStylePr w:type="firstCol">
      <w:tblPr>
        <w:tblLayout w:type="fixed"/>
      </w:tblPr>
      <w:tcPr>
        <w:tcBorders>
          <w:top w:val="nil"/>
          <w:left w:val="nil"/>
          <w:bottom w:val="nil"/>
          <w:right w:val="single" w:color="1F2326" w:themeColor="background1" w:sz="18" w:space="0"/>
          <w:insideH w:val="nil"/>
          <w:insideV w:val="nil"/>
        </w:tcBorders>
        <w:shd w:val="clear" w:color="auto" w:fill="646C75" w:themeFill="text1" w:themeFillShade="BF"/>
      </w:tcPr>
    </w:tblStylePr>
    <w:tblStylePr w:type="lastCol">
      <w:tblPr>
        <w:tblLayout w:type="fixed"/>
      </w:tblPr>
      <w:tcPr>
        <w:tcBorders>
          <w:top w:val="nil"/>
          <w:left w:val="single" w:color="1F2326" w:themeColor="background1" w:sz="18" w:space="0"/>
          <w:bottom w:val="nil"/>
          <w:right w:val="nil"/>
          <w:insideH w:val="nil"/>
          <w:insideV w:val="nil"/>
        </w:tcBorders>
        <w:shd w:val="clear" w:color="auto" w:fill="646C75" w:themeFill="text1" w:themeFillShade="BF"/>
      </w:tcPr>
    </w:tblStylePr>
    <w:tblStylePr w:type="band1Vert">
      <w:tblPr>
        <w:tblLayout w:type="fixed"/>
      </w:tblPr>
      <w:tcPr>
        <w:tcBorders>
          <w:top w:val="nil"/>
          <w:left w:val="nil"/>
          <w:bottom w:val="nil"/>
          <w:right w:val="nil"/>
          <w:insideH w:val="nil"/>
          <w:insideV w:val="nil"/>
        </w:tcBorders>
        <w:shd w:val="clear" w:color="auto" w:fill="646C75" w:themeFill="text1" w:themeFillShade="BF"/>
      </w:tcPr>
    </w:tblStylePr>
    <w:tblStylePr w:type="band1Horz">
      <w:tblPr>
        <w:tblLayout w:type="fixed"/>
      </w:tblPr>
      <w:tcPr>
        <w:tcBorders>
          <w:top w:val="nil"/>
          <w:left w:val="nil"/>
          <w:bottom w:val="nil"/>
          <w:right w:val="nil"/>
          <w:insideH w:val="nil"/>
          <w:insideV w:val="nil"/>
        </w:tcBorders>
        <w:shd w:val="clear" w:color="auto" w:fill="646C75" w:themeFill="text1" w:themeFillShade="BF"/>
      </w:tcPr>
    </w:tblStylePr>
  </w:style>
  <w:style w:type="table" w:styleId="108">
    <w:name w:val="Dark List Accent 1"/>
    <w:basedOn w:val="35"/>
    <w:uiPriority w:val="70"/>
    <w:pPr>
      <w:spacing w:after="0" w:line="240" w:lineRule="auto"/>
    </w:pPr>
    <w:rPr>
      <w:color w:val="1F2326"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F81BD" w:themeFill="accent1"/>
    </w:tcPr>
    <w:tblStylePr w:type="firstRow">
      <w:rPr>
        <w:b/>
        <w:bCs/>
      </w:rPr>
      <w:tblPr>
        <w:tblLayout w:type="fixed"/>
      </w:tblPr>
      <w:tcPr>
        <w:tcBorders>
          <w:top w:val="nil"/>
          <w:left w:val="nil"/>
          <w:bottom w:val="single" w:color="1F2326" w:themeColor="background1" w:sz="18" w:space="0"/>
          <w:right w:val="nil"/>
          <w:insideH w:val="nil"/>
          <w:insideV w:val="nil"/>
        </w:tcBorders>
        <w:shd w:val="clear" w:color="auto" w:fill="89919A" w:themeFill="text1"/>
      </w:tcPr>
    </w:tblStylePr>
    <w:tblStylePr w:type="lastRow">
      <w:tblPr>
        <w:tblLayout w:type="fixed"/>
      </w:tblPr>
      <w:tcPr>
        <w:tcBorders>
          <w:top w:val="single" w:color="1F2326" w:themeColor="background1" w:sz="18" w:space="0"/>
          <w:left w:val="nil"/>
          <w:bottom w:val="nil"/>
          <w:right w:val="nil"/>
          <w:insideH w:val="nil"/>
          <w:insideV w:val="nil"/>
        </w:tcBorders>
        <w:shd w:val="clear" w:color="auto" w:fill="243F61" w:themeFill="accent1" w:themeFillShade="7F"/>
      </w:tcPr>
    </w:tblStylePr>
    <w:tblStylePr w:type="firstCol">
      <w:tblPr>
        <w:tblLayout w:type="fixed"/>
      </w:tblPr>
      <w:tcPr>
        <w:tcBorders>
          <w:top w:val="nil"/>
          <w:left w:val="nil"/>
          <w:bottom w:val="nil"/>
          <w:right w:val="single" w:color="1F2326" w:themeColor="background1" w:sz="18" w:space="0"/>
          <w:insideH w:val="nil"/>
          <w:insideV w:val="nil"/>
        </w:tcBorders>
        <w:shd w:val="clear" w:color="auto" w:fill="366091" w:themeFill="accent1" w:themeFillShade="BF"/>
      </w:tcPr>
    </w:tblStylePr>
    <w:tblStylePr w:type="lastCol">
      <w:tblPr>
        <w:tblLayout w:type="fixed"/>
      </w:tblPr>
      <w:tcPr>
        <w:tcBorders>
          <w:top w:val="nil"/>
          <w:left w:val="single" w:color="1F2326" w:themeColor="background1" w:sz="18" w:space="0"/>
          <w:bottom w:val="nil"/>
          <w:right w:val="nil"/>
          <w:insideH w:val="nil"/>
          <w:insideV w:val="nil"/>
        </w:tcBorders>
        <w:shd w:val="clear" w:color="auto" w:fill="366091" w:themeFill="accent1" w:themeFillShade="BF"/>
      </w:tcPr>
    </w:tblStylePr>
    <w:tblStylePr w:type="band1Vert">
      <w:tblPr>
        <w:tblLayout w:type="fixed"/>
      </w:tblPr>
      <w:tcPr>
        <w:tcBorders>
          <w:top w:val="nil"/>
          <w:left w:val="nil"/>
          <w:bottom w:val="nil"/>
          <w:right w:val="nil"/>
          <w:insideH w:val="nil"/>
          <w:insideV w:val="nil"/>
        </w:tcBorders>
        <w:shd w:val="clear" w:color="auto" w:fill="366091" w:themeFill="accent1" w:themeFillShade="BF"/>
      </w:tcPr>
    </w:tblStylePr>
    <w:tblStylePr w:type="band1Horz">
      <w:tblPr>
        <w:tblLayout w:type="fixed"/>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35"/>
    <w:uiPriority w:val="70"/>
    <w:pPr>
      <w:spacing w:after="0" w:line="240" w:lineRule="auto"/>
    </w:pPr>
    <w:rPr>
      <w:color w:val="1F2326"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C0504D" w:themeFill="accent2"/>
    </w:tcPr>
    <w:tblStylePr w:type="firstRow">
      <w:rPr>
        <w:b/>
        <w:bCs/>
      </w:rPr>
      <w:tblPr>
        <w:tblLayout w:type="fixed"/>
      </w:tblPr>
      <w:tcPr>
        <w:tcBorders>
          <w:top w:val="nil"/>
          <w:left w:val="nil"/>
          <w:bottom w:val="single" w:color="1F2326" w:themeColor="background1" w:sz="18" w:space="0"/>
          <w:right w:val="nil"/>
          <w:insideH w:val="nil"/>
          <w:insideV w:val="nil"/>
        </w:tcBorders>
        <w:shd w:val="clear" w:color="auto" w:fill="89919A" w:themeFill="text1"/>
      </w:tcPr>
    </w:tblStylePr>
    <w:tblStylePr w:type="lastRow">
      <w:tblPr>
        <w:tblLayout w:type="fixed"/>
      </w:tblPr>
      <w:tcPr>
        <w:tcBorders>
          <w:top w:val="single" w:color="1F2326" w:themeColor="background1" w:sz="18" w:space="0"/>
          <w:left w:val="nil"/>
          <w:bottom w:val="nil"/>
          <w:right w:val="nil"/>
          <w:insideH w:val="nil"/>
          <w:insideV w:val="nil"/>
        </w:tcBorders>
        <w:shd w:val="clear" w:color="auto" w:fill="622423" w:themeFill="accent2" w:themeFillShade="7F"/>
      </w:tcPr>
    </w:tblStylePr>
    <w:tblStylePr w:type="firstCol">
      <w:tblPr>
        <w:tblLayout w:type="fixed"/>
      </w:tblPr>
      <w:tcPr>
        <w:tcBorders>
          <w:top w:val="nil"/>
          <w:left w:val="nil"/>
          <w:bottom w:val="nil"/>
          <w:right w:val="single" w:color="1F2326" w:themeColor="background1" w:sz="18" w:space="0"/>
          <w:insideH w:val="nil"/>
          <w:insideV w:val="nil"/>
        </w:tcBorders>
        <w:shd w:val="clear" w:color="auto" w:fill="943734" w:themeFill="accent2" w:themeFillShade="BF"/>
      </w:tcPr>
    </w:tblStylePr>
    <w:tblStylePr w:type="lastCol">
      <w:tblPr>
        <w:tblLayout w:type="fixed"/>
      </w:tblPr>
      <w:tcPr>
        <w:tcBorders>
          <w:top w:val="nil"/>
          <w:left w:val="single" w:color="1F2326" w:themeColor="background1" w:sz="18" w:space="0"/>
          <w:bottom w:val="nil"/>
          <w:right w:val="nil"/>
          <w:insideH w:val="nil"/>
          <w:insideV w:val="nil"/>
        </w:tcBorders>
        <w:shd w:val="clear" w:color="auto" w:fill="943734" w:themeFill="accent2" w:themeFillShade="BF"/>
      </w:tcPr>
    </w:tblStylePr>
    <w:tblStylePr w:type="band1Vert">
      <w:tblPr>
        <w:tblLayout w:type="fixed"/>
      </w:tblPr>
      <w:tcPr>
        <w:tcBorders>
          <w:top w:val="nil"/>
          <w:left w:val="nil"/>
          <w:bottom w:val="nil"/>
          <w:right w:val="nil"/>
          <w:insideH w:val="nil"/>
          <w:insideV w:val="nil"/>
        </w:tcBorders>
        <w:shd w:val="clear" w:color="auto" w:fill="943734" w:themeFill="accent2" w:themeFillShade="BF"/>
      </w:tcPr>
    </w:tblStylePr>
    <w:tblStylePr w:type="band1Horz">
      <w:tblPr>
        <w:tblLayout w:type="fixed"/>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35"/>
    <w:uiPriority w:val="70"/>
    <w:pPr>
      <w:spacing w:after="0" w:line="240" w:lineRule="auto"/>
    </w:pPr>
    <w:rPr>
      <w:color w:val="1F2326"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9BBB59" w:themeFill="accent3"/>
    </w:tcPr>
    <w:tblStylePr w:type="firstRow">
      <w:rPr>
        <w:b/>
        <w:bCs/>
      </w:rPr>
      <w:tblPr>
        <w:tblLayout w:type="fixed"/>
      </w:tblPr>
      <w:tcPr>
        <w:tcBorders>
          <w:top w:val="nil"/>
          <w:left w:val="nil"/>
          <w:bottom w:val="single" w:color="1F2326" w:themeColor="background1" w:sz="18" w:space="0"/>
          <w:right w:val="nil"/>
          <w:insideH w:val="nil"/>
          <w:insideV w:val="nil"/>
        </w:tcBorders>
        <w:shd w:val="clear" w:color="auto" w:fill="89919A" w:themeFill="text1"/>
      </w:tcPr>
    </w:tblStylePr>
    <w:tblStylePr w:type="lastRow">
      <w:tblPr>
        <w:tblLayout w:type="fixed"/>
      </w:tblPr>
      <w:tcPr>
        <w:tcBorders>
          <w:top w:val="single" w:color="1F2326" w:themeColor="background1" w:sz="18" w:space="0"/>
          <w:left w:val="nil"/>
          <w:bottom w:val="nil"/>
          <w:right w:val="nil"/>
          <w:insideH w:val="nil"/>
          <w:insideV w:val="nil"/>
        </w:tcBorders>
        <w:shd w:val="clear" w:color="auto" w:fill="4E6127" w:themeFill="accent3" w:themeFillShade="7F"/>
      </w:tcPr>
    </w:tblStylePr>
    <w:tblStylePr w:type="firstCol">
      <w:tblPr>
        <w:tblLayout w:type="fixed"/>
      </w:tblPr>
      <w:tcPr>
        <w:tcBorders>
          <w:top w:val="nil"/>
          <w:left w:val="nil"/>
          <w:bottom w:val="nil"/>
          <w:right w:val="single" w:color="1F2326" w:themeColor="background1" w:sz="18" w:space="0"/>
          <w:insideH w:val="nil"/>
          <w:insideV w:val="nil"/>
        </w:tcBorders>
        <w:shd w:val="clear" w:color="auto" w:fill="76923C" w:themeFill="accent3" w:themeFillShade="BF"/>
      </w:tcPr>
    </w:tblStylePr>
    <w:tblStylePr w:type="lastCol">
      <w:tblPr>
        <w:tblLayout w:type="fixed"/>
      </w:tblPr>
      <w:tcPr>
        <w:tcBorders>
          <w:top w:val="nil"/>
          <w:left w:val="single" w:color="1F2326" w:themeColor="background1" w:sz="18" w:space="0"/>
          <w:bottom w:val="nil"/>
          <w:right w:val="nil"/>
          <w:insideH w:val="nil"/>
          <w:insideV w:val="nil"/>
        </w:tcBorders>
        <w:shd w:val="clear" w:color="auto" w:fill="76923C" w:themeFill="accent3" w:themeFillShade="BF"/>
      </w:tcPr>
    </w:tblStylePr>
    <w:tblStylePr w:type="band1Vert">
      <w:tblPr>
        <w:tblLayout w:type="fixed"/>
      </w:tblPr>
      <w:tcPr>
        <w:tcBorders>
          <w:top w:val="nil"/>
          <w:left w:val="nil"/>
          <w:bottom w:val="nil"/>
          <w:right w:val="nil"/>
          <w:insideH w:val="nil"/>
          <w:insideV w:val="nil"/>
        </w:tcBorders>
        <w:shd w:val="clear" w:color="auto" w:fill="76923C" w:themeFill="accent3" w:themeFillShade="BF"/>
      </w:tcPr>
    </w:tblStylePr>
    <w:tblStylePr w:type="band1Horz">
      <w:tblPr>
        <w:tblLayout w:type="fixed"/>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35"/>
    <w:uiPriority w:val="70"/>
    <w:pPr>
      <w:spacing w:after="0" w:line="240" w:lineRule="auto"/>
    </w:pPr>
    <w:rPr>
      <w:color w:val="1F2326"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8064A2" w:themeFill="accent4"/>
    </w:tcPr>
    <w:tblStylePr w:type="firstRow">
      <w:rPr>
        <w:b/>
        <w:bCs/>
      </w:rPr>
      <w:tblPr>
        <w:tblLayout w:type="fixed"/>
      </w:tblPr>
      <w:tcPr>
        <w:tcBorders>
          <w:top w:val="nil"/>
          <w:left w:val="nil"/>
          <w:bottom w:val="single" w:color="1F2326" w:themeColor="background1" w:sz="18" w:space="0"/>
          <w:right w:val="nil"/>
          <w:insideH w:val="nil"/>
          <w:insideV w:val="nil"/>
        </w:tcBorders>
        <w:shd w:val="clear" w:color="auto" w:fill="89919A" w:themeFill="text1"/>
      </w:tcPr>
    </w:tblStylePr>
    <w:tblStylePr w:type="lastRow">
      <w:tblPr>
        <w:tblLayout w:type="fixed"/>
      </w:tblPr>
      <w:tcPr>
        <w:tcBorders>
          <w:top w:val="single" w:color="1F2326" w:themeColor="background1" w:sz="18" w:space="0"/>
          <w:left w:val="nil"/>
          <w:bottom w:val="nil"/>
          <w:right w:val="nil"/>
          <w:insideH w:val="nil"/>
          <w:insideV w:val="nil"/>
        </w:tcBorders>
        <w:shd w:val="clear" w:color="auto" w:fill="3F3051" w:themeFill="accent4" w:themeFillShade="7F"/>
      </w:tcPr>
    </w:tblStylePr>
    <w:tblStylePr w:type="firstCol">
      <w:tblPr>
        <w:tblLayout w:type="fixed"/>
      </w:tblPr>
      <w:tcPr>
        <w:tcBorders>
          <w:top w:val="nil"/>
          <w:left w:val="nil"/>
          <w:bottom w:val="nil"/>
          <w:right w:val="single" w:color="1F2326" w:themeColor="background1" w:sz="18" w:space="0"/>
          <w:insideH w:val="nil"/>
          <w:insideV w:val="nil"/>
        </w:tcBorders>
        <w:shd w:val="clear" w:color="auto" w:fill="5F497A" w:themeFill="accent4" w:themeFillShade="BF"/>
      </w:tcPr>
    </w:tblStylePr>
    <w:tblStylePr w:type="lastCol">
      <w:tblPr>
        <w:tblLayout w:type="fixed"/>
      </w:tblPr>
      <w:tcPr>
        <w:tcBorders>
          <w:top w:val="nil"/>
          <w:left w:val="single" w:color="1F2326" w:themeColor="background1" w:sz="18" w:space="0"/>
          <w:bottom w:val="nil"/>
          <w:right w:val="nil"/>
          <w:insideH w:val="nil"/>
          <w:insideV w:val="nil"/>
        </w:tcBorders>
        <w:shd w:val="clear" w:color="auto" w:fill="5F497A" w:themeFill="accent4" w:themeFillShade="BF"/>
      </w:tcPr>
    </w:tblStylePr>
    <w:tblStylePr w:type="band1Vert">
      <w:tblPr>
        <w:tblLayout w:type="fixed"/>
      </w:tblPr>
      <w:tcPr>
        <w:tcBorders>
          <w:top w:val="nil"/>
          <w:left w:val="nil"/>
          <w:bottom w:val="nil"/>
          <w:right w:val="nil"/>
          <w:insideH w:val="nil"/>
          <w:insideV w:val="nil"/>
        </w:tcBorders>
        <w:shd w:val="clear" w:color="auto" w:fill="5F497A" w:themeFill="accent4" w:themeFillShade="BF"/>
      </w:tcPr>
    </w:tblStylePr>
    <w:tblStylePr w:type="band1Horz">
      <w:tblPr>
        <w:tblLayout w:type="fixed"/>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35"/>
    <w:uiPriority w:val="70"/>
    <w:pPr>
      <w:spacing w:after="0" w:line="240" w:lineRule="auto"/>
    </w:pPr>
    <w:rPr>
      <w:color w:val="1F2326"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BACC6" w:themeFill="accent5"/>
    </w:tcPr>
    <w:tblStylePr w:type="firstRow">
      <w:rPr>
        <w:b/>
        <w:bCs/>
      </w:rPr>
      <w:tblPr>
        <w:tblLayout w:type="fixed"/>
      </w:tblPr>
      <w:tcPr>
        <w:tcBorders>
          <w:top w:val="nil"/>
          <w:left w:val="nil"/>
          <w:bottom w:val="single" w:color="1F2326" w:themeColor="background1" w:sz="18" w:space="0"/>
          <w:right w:val="nil"/>
          <w:insideH w:val="nil"/>
          <w:insideV w:val="nil"/>
        </w:tcBorders>
        <w:shd w:val="clear" w:color="auto" w:fill="89919A" w:themeFill="text1"/>
      </w:tcPr>
    </w:tblStylePr>
    <w:tblStylePr w:type="lastRow">
      <w:tblPr>
        <w:tblLayout w:type="fixed"/>
      </w:tblPr>
      <w:tcPr>
        <w:tcBorders>
          <w:top w:val="single" w:color="1F2326" w:themeColor="background1" w:sz="18" w:space="0"/>
          <w:left w:val="nil"/>
          <w:bottom w:val="nil"/>
          <w:right w:val="nil"/>
          <w:insideH w:val="nil"/>
          <w:insideV w:val="nil"/>
        </w:tcBorders>
        <w:shd w:val="clear" w:color="auto" w:fill="205867" w:themeFill="accent5" w:themeFillShade="7F"/>
      </w:tcPr>
    </w:tblStylePr>
    <w:tblStylePr w:type="firstCol">
      <w:tblPr>
        <w:tblLayout w:type="fixed"/>
      </w:tblPr>
      <w:tcPr>
        <w:tcBorders>
          <w:top w:val="nil"/>
          <w:left w:val="nil"/>
          <w:bottom w:val="nil"/>
          <w:right w:val="single" w:color="1F2326" w:themeColor="background1" w:sz="18" w:space="0"/>
          <w:insideH w:val="nil"/>
          <w:insideV w:val="nil"/>
        </w:tcBorders>
        <w:shd w:val="clear" w:color="auto" w:fill="31849B" w:themeFill="accent5" w:themeFillShade="BF"/>
      </w:tcPr>
    </w:tblStylePr>
    <w:tblStylePr w:type="lastCol">
      <w:tblPr>
        <w:tblLayout w:type="fixed"/>
      </w:tblPr>
      <w:tcPr>
        <w:tcBorders>
          <w:top w:val="nil"/>
          <w:left w:val="single" w:color="1F2326" w:themeColor="background1" w:sz="18" w:space="0"/>
          <w:bottom w:val="nil"/>
          <w:right w:val="nil"/>
          <w:insideH w:val="nil"/>
          <w:insideV w:val="nil"/>
        </w:tcBorders>
        <w:shd w:val="clear" w:color="auto" w:fill="31849B" w:themeFill="accent5" w:themeFillShade="BF"/>
      </w:tcPr>
    </w:tblStylePr>
    <w:tblStylePr w:type="band1Vert">
      <w:tblPr>
        <w:tblLayout w:type="fixed"/>
      </w:tblPr>
      <w:tcPr>
        <w:tcBorders>
          <w:top w:val="nil"/>
          <w:left w:val="nil"/>
          <w:bottom w:val="nil"/>
          <w:right w:val="nil"/>
          <w:insideH w:val="nil"/>
          <w:insideV w:val="nil"/>
        </w:tcBorders>
        <w:shd w:val="clear" w:color="auto" w:fill="31849B" w:themeFill="accent5" w:themeFillShade="BF"/>
      </w:tcPr>
    </w:tblStylePr>
    <w:tblStylePr w:type="band1Horz">
      <w:tblPr>
        <w:tblLayout w:type="fixed"/>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35"/>
    <w:uiPriority w:val="70"/>
    <w:pPr>
      <w:spacing w:after="0" w:line="240" w:lineRule="auto"/>
    </w:pPr>
    <w:rPr>
      <w:color w:val="1F2326"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F79646" w:themeFill="accent6"/>
    </w:tcPr>
    <w:tblStylePr w:type="firstRow">
      <w:rPr>
        <w:b/>
        <w:bCs/>
      </w:rPr>
      <w:tblPr>
        <w:tblLayout w:type="fixed"/>
      </w:tblPr>
      <w:tcPr>
        <w:tcBorders>
          <w:top w:val="nil"/>
          <w:left w:val="nil"/>
          <w:bottom w:val="single" w:color="1F2326" w:themeColor="background1" w:sz="18" w:space="0"/>
          <w:right w:val="nil"/>
          <w:insideH w:val="nil"/>
          <w:insideV w:val="nil"/>
        </w:tcBorders>
        <w:shd w:val="clear" w:color="auto" w:fill="89919A" w:themeFill="text1"/>
      </w:tcPr>
    </w:tblStylePr>
    <w:tblStylePr w:type="lastRow">
      <w:tblPr>
        <w:tblLayout w:type="fixed"/>
      </w:tblPr>
      <w:tcPr>
        <w:tcBorders>
          <w:top w:val="single" w:color="1F2326" w:themeColor="background1" w:sz="18" w:space="0"/>
          <w:left w:val="nil"/>
          <w:bottom w:val="nil"/>
          <w:right w:val="nil"/>
          <w:insideH w:val="nil"/>
          <w:insideV w:val="nil"/>
        </w:tcBorders>
        <w:shd w:val="clear" w:color="auto" w:fill="974706" w:themeFill="accent6" w:themeFillShade="7F"/>
      </w:tcPr>
    </w:tblStylePr>
    <w:tblStylePr w:type="firstCol">
      <w:tblPr>
        <w:tblLayout w:type="fixed"/>
      </w:tblPr>
      <w:tcPr>
        <w:tcBorders>
          <w:top w:val="nil"/>
          <w:left w:val="nil"/>
          <w:bottom w:val="nil"/>
          <w:right w:val="single" w:color="1F2326" w:themeColor="background1" w:sz="18" w:space="0"/>
          <w:insideH w:val="nil"/>
          <w:insideV w:val="nil"/>
        </w:tcBorders>
        <w:shd w:val="clear" w:color="auto" w:fill="E36C09" w:themeFill="accent6" w:themeFillShade="BF"/>
      </w:tcPr>
    </w:tblStylePr>
    <w:tblStylePr w:type="lastCol">
      <w:tblPr>
        <w:tblLayout w:type="fixed"/>
      </w:tblPr>
      <w:tcPr>
        <w:tcBorders>
          <w:top w:val="nil"/>
          <w:left w:val="single" w:color="1F2326" w:themeColor="background1" w:sz="18" w:space="0"/>
          <w:bottom w:val="nil"/>
          <w:right w:val="nil"/>
          <w:insideH w:val="nil"/>
          <w:insideV w:val="nil"/>
        </w:tcBorders>
        <w:shd w:val="clear" w:color="auto" w:fill="E36C09" w:themeFill="accent6" w:themeFillShade="BF"/>
      </w:tcPr>
    </w:tblStylePr>
    <w:tblStylePr w:type="band1Vert">
      <w:tblPr>
        <w:tblLayout w:type="fixed"/>
      </w:tblPr>
      <w:tcPr>
        <w:tcBorders>
          <w:top w:val="nil"/>
          <w:left w:val="nil"/>
          <w:bottom w:val="nil"/>
          <w:right w:val="nil"/>
          <w:insideH w:val="nil"/>
          <w:insideV w:val="nil"/>
        </w:tcBorders>
        <w:shd w:val="clear" w:color="auto" w:fill="E36C09" w:themeFill="accent6" w:themeFillShade="BF"/>
      </w:tcPr>
    </w:tblStylePr>
    <w:tblStylePr w:type="band1Horz">
      <w:tblPr>
        <w:tblLayout w:type="fixed"/>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35"/>
    <w:uiPriority w:val="71"/>
    <w:pPr>
      <w:spacing w:after="0" w:line="240" w:lineRule="auto"/>
    </w:pPr>
    <w:rPr>
      <w:color w:val="89919A" w:themeColor="text1"/>
      <w14:textFill>
        <w14:solidFill>
          <w14:schemeClr w14:val="tx1"/>
        </w14:solidFill>
      </w14:textFill>
    </w:rPr>
    <w:tblPr>
      <w:tblBorders>
        <w:top w:val="single" w:color="C0504D" w:themeColor="accent2" w:sz="24" w:space="0"/>
        <w:left w:val="single" w:color="89919A" w:themeColor="text1" w:sz="4" w:space="0"/>
        <w:bottom w:val="single" w:color="89919A" w:themeColor="text1" w:sz="4" w:space="0"/>
        <w:right w:val="single" w:color="89919A" w:themeColor="text1" w:sz="4" w:space="0"/>
        <w:insideH w:val="single" w:color="1F2326" w:themeColor="background1" w:sz="4" w:space="0"/>
        <w:insideV w:val="single" w:color="1F2326" w:themeColor="background1" w:sz="4" w:space="0"/>
      </w:tblBorders>
      <w:tblLayout w:type="fixed"/>
      <w:tblCellMar>
        <w:top w:w="0" w:type="dxa"/>
        <w:left w:w="108" w:type="dxa"/>
        <w:bottom w:w="0" w:type="dxa"/>
        <w:right w:w="108" w:type="dxa"/>
      </w:tblCellMar>
    </w:tblPr>
    <w:tcPr>
      <w:shd w:val="clear" w:color="auto" w:fill="F3F4F5" w:themeFill="tex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1F2326" w:themeFill="background1"/>
      </w:tcPr>
    </w:tblStylePr>
    <w:tblStylePr w:type="lastRow">
      <w:rPr>
        <w:b/>
        <w:bCs/>
        <w:color w:val="1F2326" w:themeColor="background1"/>
        <w14:textFill>
          <w14:solidFill>
            <w14:schemeClr w14:val="bg1"/>
          </w14:solidFill>
        </w14:textFill>
      </w:rPr>
      <w:tblPr>
        <w:tblLayout w:type="fixed"/>
      </w:tblPr>
      <w:tcPr>
        <w:tcBorders>
          <w:top w:val="single" w:color="1F2326" w:themeColor="background1" w:sz="6" w:space="0"/>
        </w:tcBorders>
        <w:shd w:val="clear" w:color="auto" w:fill="50565E" w:themeFill="text1" w:themeFillShade="99"/>
      </w:tcPr>
    </w:tblStylePr>
    <w:tblStylePr w:type="firstCol">
      <w:rPr>
        <w:color w:val="1F2326"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0565E" w:themeFill="text1" w:themeFillShade="99"/>
      </w:tcPr>
    </w:tblStylePr>
    <w:tblStylePr w:type="lastCol">
      <w:rPr>
        <w:color w:val="1F2326"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646C75" w:themeFill="text1" w:themeFillShade="BF"/>
      </w:tcPr>
    </w:tblStylePr>
    <w:tblStylePr w:type="band1Vert">
      <w:tblPr>
        <w:tblLayout w:type="fixed"/>
      </w:tblPr>
      <w:tcPr>
        <w:shd w:val="clear" w:color="auto" w:fill="CFD2D6" w:themeFill="text1" w:themeFillTint="66"/>
      </w:tcPr>
    </w:tblStylePr>
    <w:tblStylePr w:type="band1Horz">
      <w:tblPr>
        <w:tblLayout w:type="fixed"/>
      </w:tblPr>
      <w:tcPr>
        <w:shd w:val="clear" w:color="auto" w:fill="C4C8CC" w:themeFill="text1" w:themeFillTint="7F"/>
      </w:tcPr>
    </w:tblStylePr>
    <w:tblStylePr w:type="neCell">
      <w:rPr>
        <w:color w:val="89919A" w:themeColor="text1"/>
        <w14:textFill>
          <w14:solidFill>
            <w14:schemeClr w14:val="tx1"/>
          </w14:solidFill>
        </w14:textFill>
      </w:rPr>
    </w:tblStylePr>
    <w:tblStylePr w:type="nwCell">
      <w:rPr>
        <w:color w:val="89919A" w:themeColor="text1"/>
        <w14:textFill>
          <w14:solidFill>
            <w14:schemeClr w14:val="tx1"/>
          </w14:solidFill>
        </w14:textFill>
      </w:rPr>
    </w:tblStylePr>
  </w:style>
  <w:style w:type="table" w:styleId="115">
    <w:name w:val="Colorful Shading Accent 1"/>
    <w:basedOn w:val="35"/>
    <w:uiPriority w:val="71"/>
    <w:pPr>
      <w:spacing w:after="0" w:line="240" w:lineRule="auto"/>
    </w:pPr>
    <w:rPr>
      <w:color w:val="89919A"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1F2326" w:themeColor="background1" w:sz="4" w:space="0"/>
        <w:insideV w:val="single" w:color="1F2326" w:themeColor="background1" w:sz="4" w:space="0"/>
      </w:tblBorders>
      <w:tblLayout w:type="fixed"/>
      <w:tblCellMar>
        <w:top w:w="0" w:type="dxa"/>
        <w:left w:w="108" w:type="dxa"/>
        <w:bottom w:w="0" w:type="dxa"/>
        <w:right w:w="108" w:type="dxa"/>
      </w:tblCellMar>
    </w:tblPr>
    <w:tcPr>
      <w:shd w:val="clear" w:color="auto" w:fill="EDF2F8" w:themeFill="accen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1F2326" w:themeFill="background1"/>
      </w:tcPr>
    </w:tblStylePr>
    <w:tblStylePr w:type="lastRow">
      <w:rPr>
        <w:b/>
        <w:bCs/>
        <w:color w:val="1F2326" w:themeColor="background1"/>
        <w14:textFill>
          <w14:solidFill>
            <w14:schemeClr w14:val="bg1"/>
          </w14:solidFill>
        </w14:textFill>
      </w:rPr>
      <w:tblPr>
        <w:tblLayout w:type="fixed"/>
      </w:tblPr>
      <w:tcPr>
        <w:tcBorders>
          <w:top w:val="single" w:color="1F2326" w:themeColor="background1" w:sz="6" w:space="0"/>
        </w:tcBorders>
        <w:shd w:val="clear" w:color="auto" w:fill="2B4D74" w:themeFill="accent1" w:themeFillShade="99"/>
      </w:tcPr>
    </w:tblStylePr>
    <w:tblStylePr w:type="firstCol">
      <w:rPr>
        <w:color w:val="1F2326"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B4D74" w:themeFill="accent1" w:themeFillShade="99"/>
      </w:tcPr>
    </w:tblStylePr>
    <w:tblStylePr w:type="lastCol">
      <w:rPr>
        <w:color w:val="1F2326"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4D74" w:themeFill="accent1" w:themeFillShade="99"/>
      </w:tcPr>
    </w:tblStylePr>
    <w:tblStylePr w:type="band1Vert">
      <w:tblPr>
        <w:tblLayout w:type="fixed"/>
      </w:tblPr>
      <w:tcPr>
        <w:shd w:val="clear" w:color="auto" w:fill="B8CCE4" w:themeFill="accent1" w:themeFillTint="66"/>
      </w:tcPr>
    </w:tblStylePr>
    <w:tblStylePr w:type="band1Horz">
      <w:tblPr>
        <w:tblLayout w:type="fixed"/>
      </w:tblPr>
      <w:tcPr>
        <w:shd w:val="clear" w:color="auto" w:fill="A7C0DE" w:themeFill="accent1" w:themeFillTint="7F"/>
      </w:tcPr>
    </w:tblStylePr>
    <w:tblStylePr w:type="neCell">
      <w:rPr>
        <w:color w:val="89919A" w:themeColor="text1"/>
        <w14:textFill>
          <w14:solidFill>
            <w14:schemeClr w14:val="tx1"/>
          </w14:solidFill>
        </w14:textFill>
      </w:rPr>
    </w:tblStylePr>
    <w:tblStylePr w:type="nwCell">
      <w:rPr>
        <w:color w:val="89919A" w:themeColor="text1"/>
        <w14:textFill>
          <w14:solidFill>
            <w14:schemeClr w14:val="tx1"/>
          </w14:solidFill>
        </w14:textFill>
      </w:rPr>
    </w:tblStylePr>
  </w:style>
  <w:style w:type="table" w:styleId="116">
    <w:name w:val="Colorful Shading Accent 2"/>
    <w:basedOn w:val="35"/>
    <w:uiPriority w:val="71"/>
    <w:pPr>
      <w:spacing w:after="0" w:line="240" w:lineRule="auto"/>
    </w:pPr>
    <w:rPr>
      <w:color w:val="89919A"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1F2326" w:themeColor="background1" w:sz="4" w:space="0"/>
        <w:insideV w:val="single" w:color="1F2326" w:themeColor="background1" w:sz="4" w:space="0"/>
      </w:tblBorders>
      <w:tblLayout w:type="fixed"/>
      <w:tblCellMar>
        <w:top w:w="0" w:type="dxa"/>
        <w:left w:w="108" w:type="dxa"/>
        <w:bottom w:w="0" w:type="dxa"/>
        <w:right w:w="108" w:type="dxa"/>
      </w:tblCellMar>
    </w:tblPr>
    <w:tcPr>
      <w:shd w:val="clear" w:color="auto" w:fill="F8EDED" w:themeFill="accent2"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1F2326" w:themeFill="background1"/>
      </w:tcPr>
    </w:tblStylePr>
    <w:tblStylePr w:type="lastRow">
      <w:rPr>
        <w:b/>
        <w:bCs/>
        <w:color w:val="1F2326" w:themeColor="background1"/>
        <w14:textFill>
          <w14:solidFill>
            <w14:schemeClr w14:val="bg1"/>
          </w14:solidFill>
        </w14:textFill>
      </w:rPr>
      <w:tblPr>
        <w:tblLayout w:type="fixed"/>
      </w:tblPr>
      <w:tcPr>
        <w:tcBorders>
          <w:top w:val="single" w:color="1F2326" w:themeColor="background1" w:sz="6" w:space="0"/>
        </w:tcBorders>
        <w:shd w:val="clear" w:color="auto" w:fill="772C2A" w:themeFill="accent2" w:themeFillShade="99"/>
      </w:tcPr>
    </w:tblStylePr>
    <w:tblStylePr w:type="firstCol">
      <w:rPr>
        <w:color w:val="1F2326"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72C2A" w:themeFill="accent2" w:themeFillShade="99"/>
      </w:tcPr>
    </w:tblStylePr>
    <w:tblStylePr w:type="lastCol">
      <w:rPr>
        <w:color w:val="1F2326"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72C2A" w:themeFill="accent2" w:themeFillShade="99"/>
      </w:tcPr>
    </w:tblStylePr>
    <w:tblStylePr w:type="band1Vert">
      <w:tblPr>
        <w:tblLayout w:type="fixed"/>
      </w:tblPr>
      <w:tcPr>
        <w:shd w:val="clear" w:color="auto" w:fill="E5B8B7" w:themeFill="accent2" w:themeFillTint="66"/>
      </w:tcPr>
    </w:tblStylePr>
    <w:tblStylePr w:type="band1Horz">
      <w:tblPr>
        <w:tblLayout w:type="fixed"/>
      </w:tblPr>
      <w:tcPr>
        <w:shd w:val="clear" w:color="auto" w:fill="DFA7A6" w:themeFill="accent2" w:themeFillTint="7F"/>
      </w:tcPr>
    </w:tblStylePr>
    <w:tblStylePr w:type="neCell">
      <w:rPr>
        <w:color w:val="89919A" w:themeColor="text1"/>
        <w14:textFill>
          <w14:solidFill>
            <w14:schemeClr w14:val="tx1"/>
          </w14:solidFill>
        </w14:textFill>
      </w:rPr>
    </w:tblStylePr>
    <w:tblStylePr w:type="nwCell">
      <w:rPr>
        <w:color w:val="89919A" w:themeColor="text1"/>
        <w14:textFill>
          <w14:solidFill>
            <w14:schemeClr w14:val="tx1"/>
          </w14:solidFill>
        </w14:textFill>
      </w:rPr>
    </w:tblStylePr>
  </w:style>
  <w:style w:type="table" w:styleId="117">
    <w:name w:val="Colorful Shading Accent 3"/>
    <w:basedOn w:val="35"/>
    <w:uiPriority w:val="71"/>
    <w:pPr>
      <w:spacing w:after="0" w:line="240" w:lineRule="auto"/>
    </w:pPr>
    <w:rPr>
      <w:color w:val="89919A"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1F2326" w:themeColor="background1" w:sz="4" w:space="0"/>
        <w:insideV w:val="single" w:color="1F2326" w:themeColor="background1" w:sz="4" w:space="0"/>
      </w:tblBorders>
      <w:tblLayout w:type="fixed"/>
      <w:tblCellMar>
        <w:top w:w="0" w:type="dxa"/>
        <w:left w:w="108" w:type="dxa"/>
        <w:bottom w:w="0" w:type="dxa"/>
        <w:right w:w="108" w:type="dxa"/>
      </w:tblCellMar>
    </w:tblPr>
    <w:tcPr>
      <w:shd w:val="clear" w:color="auto" w:fill="F5F8EE" w:themeFill="accent3" w:themeFillTint="19"/>
    </w:tcPr>
    <w:tblStylePr w:type="firstRow">
      <w:rPr>
        <w:b/>
        <w:bCs/>
      </w:rPr>
      <w:tblPr>
        <w:tblLayout w:type="fixed"/>
      </w:tblPr>
      <w:tcPr>
        <w:tcBorders>
          <w:top w:val="nil"/>
          <w:left w:val="nil"/>
          <w:bottom w:val="single" w:color="8064A2" w:themeColor="accent4" w:sz="24" w:space="0"/>
          <w:right w:val="nil"/>
          <w:insideH w:val="nil"/>
          <w:insideV w:val="nil"/>
        </w:tcBorders>
        <w:shd w:val="clear" w:color="auto" w:fill="1F2326" w:themeFill="background1"/>
      </w:tcPr>
    </w:tblStylePr>
    <w:tblStylePr w:type="lastRow">
      <w:rPr>
        <w:b/>
        <w:bCs/>
        <w:color w:val="1F2326" w:themeColor="background1"/>
        <w14:textFill>
          <w14:solidFill>
            <w14:schemeClr w14:val="bg1"/>
          </w14:solidFill>
        </w14:textFill>
      </w:rPr>
      <w:tblPr>
        <w:tblLayout w:type="fixed"/>
      </w:tblPr>
      <w:tcPr>
        <w:tcBorders>
          <w:top w:val="single" w:color="1F2326" w:themeColor="background1" w:sz="6" w:space="0"/>
        </w:tcBorders>
        <w:shd w:val="clear" w:color="auto" w:fill="5E7530" w:themeFill="accent3" w:themeFillShade="99"/>
      </w:tcPr>
    </w:tblStylePr>
    <w:tblStylePr w:type="firstCol">
      <w:rPr>
        <w:color w:val="1F2326"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E7530" w:themeFill="accent3" w:themeFillShade="99"/>
      </w:tcPr>
    </w:tblStylePr>
    <w:tblStylePr w:type="lastCol">
      <w:rPr>
        <w:color w:val="1F2326"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E7530" w:themeFill="accent3" w:themeFillShade="99"/>
      </w:tcPr>
    </w:tblStylePr>
    <w:tblStylePr w:type="band1Vert">
      <w:tblPr>
        <w:tblLayout w:type="fixed"/>
      </w:tblPr>
      <w:tcPr>
        <w:shd w:val="clear" w:color="auto" w:fill="D6E3BC" w:themeFill="accent3" w:themeFillTint="66"/>
      </w:tcPr>
    </w:tblStylePr>
    <w:tblStylePr w:type="band1Horz">
      <w:tblPr>
        <w:tblLayout w:type="fixed"/>
      </w:tblPr>
      <w:tcPr>
        <w:shd w:val="clear" w:color="auto" w:fill="CDDDAC" w:themeFill="accent3" w:themeFillTint="7F"/>
      </w:tcPr>
    </w:tblStylePr>
  </w:style>
  <w:style w:type="table" w:styleId="118">
    <w:name w:val="Colorful Shading Accent 4"/>
    <w:basedOn w:val="35"/>
    <w:uiPriority w:val="71"/>
    <w:pPr>
      <w:spacing w:after="0" w:line="240" w:lineRule="auto"/>
    </w:pPr>
    <w:rPr>
      <w:color w:val="89919A"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1F2326" w:themeColor="background1" w:sz="4" w:space="0"/>
        <w:insideV w:val="single" w:color="1F2326" w:themeColor="background1" w:sz="4" w:space="0"/>
      </w:tblBorders>
      <w:tblLayout w:type="fixed"/>
      <w:tblCellMar>
        <w:top w:w="0" w:type="dxa"/>
        <w:left w:w="108" w:type="dxa"/>
        <w:bottom w:w="0" w:type="dxa"/>
        <w:right w:w="108" w:type="dxa"/>
      </w:tblCellMar>
    </w:tblPr>
    <w:tcPr>
      <w:shd w:val="clear" w:color="auto" w:fill="F2EFF5" w:themeFill="accent4" w:themeFillTint="19"/>
    </w:tcPr>
    <w:tblStylePr w:type="firstRow">
      <w:rPr>
        <w:b/>
        <w:bCs/>
      </w:rPr>
      <w:tblPr>
        <w:tblLayout w:type="fixed"/>
      </w:tblPr>
      <w:tcPr>
        <w:tcBorders>
          <w:top w:val="nil"/>
          <w:left w:val="nil"/>
          <w:bottom w:val="single" w:color="9BBB59" w:themeColor="accent3" w:sz="24" w:space="0"/>
          <w:right w:val="nil"/>
          <w:insideH w:val="nil"/>
          <w:insideV w:val="nil"/>
        </w:tcBorders>
        <w:shd w:val="clear" w:color="auto" w:fill="1F2326" w:themeFill="background1"/>
      </w:tcPr>
    </w:tblStylePr>
    <w:tblStylePr w:type="lastRow">
      <w:rPr>
        <w:b/>
        <w:bCs/>
        <w:color w:val="1F2326" w:themeColor="background1"/>
        <w14:textFill>
          <w14:solidFill>
            <w14:schemeClr w14:val="bg1"/>
          </w14:solidFill>
        </w14:textFill>
      </w:rPr>
      <w:tblPr>
        <w:tblLayout w:type="fixed"/>
      </w:tblPr>
      <w:tcPr>
        <w:tcBorders>
          <w:top w:val="single" w:color="1F2326" w:themeColor="background1" w:sz="6" w:space="0"/>
        </w:tcBorders>
        <w:shd w:val="clear" w:color="auto" w:fill="4C3A62" w:themeFill="accent4" w:themeFillShade="99"/>
      </w:tcPr>
    </w:tblStylePr>
    <w:tblStylePr w:type="firstCol">
      <w:rPr>
        <w:color w:val="1F2326"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C3A62" w:themeFill="accent4" w:themeFillShade="99"/>
      </w:tcPr>
    </w:tblStylePr>
    <w:tblStylePr w:type="lastCol">
      <w:rPr>
        <w:color w:val="1F2326"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C3A62" w:themeFill="accent4" w:themeFillShade="99"/>
      </w:tcPr>
    </w:tblStylePr>
    <w:tblStylePr w:type="band1Vert">
      <w:tblPr>
        <w:tblLayout w:type="fixed"/>
      </w:tblPr>
      <w:tcPr>
        <w:shd w:val="clear" w:color="auto" w:fill="CCC0D9" w:themeFill="accent4" w:themeFillTint="66"/>
      </w:tcPr>
    </w:tblStylePr>
    <w:tblStylePr w:type="band1Horz">
      <w:tblPr>
        <w:tblLayout w:type="fixed"/>
      </w:tblPr>
      <w:tcPr>
        <w:shd w:val="clear" w:color="auto" w:fill="BFB1D0" w:themeFill="accent4" w:themeFillTint="7F"/>
      </w:tcPr>
    </w:tblStylePr>
    <w:tblStylePr w:type="neCell">
      <w:rPr>
        <w:color w:val="89919A" w:themeColor="text1"/>
        <w14:textFill>
          <w14:solidFill>
            <w14:schemeClr w14:val="tx1"/>
          </w14:solidFill>
        </w14:textFill>
      </w:rPr>
    </w:tblStylePr>
    <w:tblStylePr w:type="nwCell">
      <w:rPr>
        <w:color w:val="89919A" w:themeColor="text1"/>
        <w14:textFill>
          <w14:solidFill>
            <w14:schemeClr w14:val="tx1"/>
          </w14:solidFill>
        </w14:textFill>
      </w:rPr>
    </w:tblStylePr>
  </w:style>
  <w:style w:type="table" w:styleId="119">
    <w:name w:val="Colorful Shading Accent 5"/>
    <w:basedOn w:val="35"/>
    <w:uiPriority w:val="71"/>
    <w:pPr>
      <w:spacing w:after="0" w:line="240" w:lineRule="auto"/>
    </w:pPr>
    <w:rPr>
      <w:color w:val="89919A"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1F2326" w:themeColor="background1" w:sz="4" w:space="0"/>
        <w:insideV w:val="single" w:color="1F2326" w:themeColor="background1" w:sz="4" w:space="0"/>
      </w:tblBorders>
      <w:tblLayout w:type="fixed"/>
      <w:tblCellMar>
        <w:top w:w="0" w:type="dxa"/>
        <w:left w:w="108" w:type="dxa"/>
        <w:bottom w:w="0" w:type="dxa"/>
        <w:right w:w="108" w:type="dxa"/>
      </w:tblCellMar>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1F2326" w:themeFill="background1"/>
      </w:tcPr>
    </w:tblStylePr>
    <w:tblStylePr w:type="lastRow">
      <w:rPr>
        <w:b/>
        <w:bCs/>
        <w:color w:val="1F2326" w:themeColor="background1"/>
        <w14:textFill>
          <w14:solidFill>
            <w14:schemeClr w14:val="bg1"/>
          </w14:solidFill>
        </w14:textFill>
      </w:rPr>
      <w:tblPr>
        <w:tblLayout w:type="fixed"/>
      </w:tblPr>
      <w:tcPr>
        <w:tcBorders>
          <w:top w:val="single" w:color="1F2326" w:themeColor="background1" w:sz="6" w:space="0"/>
        </w:tcBorders>
        <w:shd w:val="clear" w:color="auto" w:fill="276A7C" w:themeFill="accent5" w:themeFillShade="99"/>
      </w:tcPr>
    </w:tblStylePr>
    <w:tblStylePr w:type="firstCol">
      <w:rPr>
        <w:color w:val="1F2326"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1F2326"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89919A" w:themeColor="text1"/>
        <w14:textFill>
          <w14:solidFill>
            <w14:schemeClr w14:val="tx1"/>
          </w14:solidFill>
        </w14:textFill>
      </w:rPr>
    </w:tblStylePr>
    <w:tblStylePr w:type="nwCell">
      <w:rPr>
        <w:color w:val="89919A" w:themeColor="text1"/>
        <w14:textFill>
          <w14:solidFill>
            <w14:schemeClr w14:val="tx1"/>
          </w14:solidFill>
        </w14:textFill>
      </w:rPr>
    </w:tblStylePr>
  </w:style>
  <w:style w:type="table" w:styleId="120">
    <w:name w:val="Colorful Shading Accent 6"/>
    <w:basedOn w:val="35"/>
    <w:uiPriority w:val="71"/>
    <w:pPr>
      <w:spacing w:after="0" w:line="240" w:lineRule="auto"/>
    </w:pPr>
    <w:rPr>
      <w:color w:val="89919A"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1F2326" w:themeColor="background1" w:sz="4" w:space="0"/>
        <w:insideV w:val="single" w:color="1F2326" w:themeColor="background1" w:sz="4" w:space="0"/>
      </w:tblBorders>
      <w:tblLayout w:type="fixed"/>
      <w:tblCellMar>
        <w:top w:w="0" w:type="dxa"/>
        <w:left w:w="108" w:type="dxa"/>
        <w:bottom w:w="0" w:type="dxa"/>
        <w:right w:w="108" w:type="dxa"/>
      </w:tblCellMar>
    </w:tblPr>
    <w:tcPr>
      <w:shd w:val="clear" w:color="auto" w:fill="FEF4EC" w:themeFill="accent6" w:themeFillTint="19"/>
    </w:tcPr>
    <w:tblStylePr w:type="firstRow">
      <w:rPr>
        <w:b/>
        <w:bCs/>
      </w:rPr>
      <w:tblPr>
        <w:tblLayout w:type="fixed"/>
      </w:tblPr>
      <w:tcPr>
        <w:tcBorders>
          <w:top w:val="nil"/>
          <w:left w:val="nil"/>
          <w:bottom w:val="single" w:color="4BACC6" w:themeColor="accent5" w:sz="24" w:space="0"/>
          <w:right w:val="nil"/>
          <w:insideH w:val="nil"/>
          <w:insideV w:val="nil"/>
        </w:tcBorders>
        <w:shd w:val="clear" w:color="auto" w:fill="1F2326" w:themeFill="background1"/>
      </w:tcPr>
    </w:tblStylePr>
    <w:tblStylePr w:type="lastRow">
      <w:rPr>
        <w:b/>
        <w:bCs/>
        <w:color w:val="1F2326" w:themeColor="background1"/>
        <w14:textFill>
          <w14:solidFill>
            <w14:schemeClr w14:val="bg1"/>
          </w14:solidFill>
        </w14:textFill>
      </w:rPr>
      <w:tblPr>
        <w:tblLayout w:type="fixed"/>
      </w:tblPr>
      <w:tcPr>
        <w:tcBorders>
          <w:top w:val="single" w:color="1F2326" w:themeColor="background1" w:sz="6" w:space="0"/>
        </w:tcBorders>
        <w:shd w:val="clear" w:color="auto" w:fill="B65607" w:themeFill="accent6" w:themeFillShade="99"/>
      </w:tcPr>
    </w:tblStylePr>
    <w:tblStylePr w:type="firstCol">
      <w:rPr>
        <w:color w:val="1F2326"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65607" w:themeFill="accent6" w:themeFillShade="99"/>
      </w:tcPr>
    </w:tblStylePr>
    <w:tblStylePr w:type="lastCol">
      <w:rPr>
        <w:color w:val="1F2326"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65607" w:themeFill="accent6" w:themeFillShade="99"/>
      </w:tcPr>
    </w:tblStylePr>
    <w:tblStylePr w:type="band1Vert">
      <w:tblPr>
        <w:tblLayout w:type="fixed"/>
      </w:tblPr>
      <w:tcPr>
        <w:shd w:val="clear" w:color="auto" w:fill="FBD4B4" w:themeFill="accent6" w:themeFillTint="66"/>
      </w:tcPr>
    </w:tblStylePr>
    <w:tblStylePr w:type="band1Horz">
      <w:tblPr>
        <w:tblLayout w:type="fixed"/>
      </w:tblPr>
      <w:tcPr>
        <w:shd w:val="clear" w:color="auto" w:fill="FBCAA2" w:themeFill="accent6" w:themeFillTint="7F"/>
      </w:tcPr>
    </w:tblStylePr>
    <w:tblStylePr w:type="neCell">
      <w:rPr>
        <w:color w:val="89919A" w:themeColor="text1"/>
        <w14:textFill>
          <w14:solidFill>
            <w14:schemeClr w14:val="tx1"/>
          </w14:solidFill>
        </w14:textFill>
      </w:rPr>
    </w:tblStylePr>
    <w:tblStylePr w:type="nwCell">
      <w:rPr>
        <w:color w:val="89919A" w:themeColor="text1"/>
        <w14:textFill>
          <w14:solidFill>
            <w14:schemeClr w14:val="tx1"/>
          </w14:solidFill>
        </w14:textFill>
      </w:rPr>
    </w:tblStylePr>
  </w:style>
  <w:style w:type="table" w:styleId="121">
    <w:name w:val="Colorful List"/>
    <w:basedOn w:val="35"/>
    <w:uiPriority w:val="72"/>
    <w:pPr>
      <w:spacing w:after="0" w:line="240" w:lineRule="auto"/>
    </w:pPr>
    <w:rPr>
      <w:color w:val="89919A" w:themeColor="text1"/>
      <w14:textFill>
        <w14:solidFill>
          <w14:schemeClr w14:val="tx1"/>
        </w14:solidFill>
      </w14:textFill>
    </w:rPr>
    <w:tblPr>
      <w:tblLayout w:type="fixed"/>
      <w:tblCellMar>
        <w:top w:w="0" w:type="dxa"/>
        <w:left w:w="108" w:type="dxa"/>
        <w:bottom w:w="0" w:type="dxa"/>
        <w:right w:w="108" w:type="dxa"/>
      </w:tblCellMar>
    </w:tblPr>
    <w:tcPr>
      <w:shd w:val="clear" w:color="auto" w:fill="F3F4F5" w:themeFill="text1" w:themeFillTint="19"/>
    </w:tcPr>
    <w:tblStylePr w:type="firstRow">
      <w:rPr>
        <w:b/>
        <w:bCs/>
        <w:color w:val="1F2326" w:themeColor="background1"/>
        <w14:textFill>
          <w14:solidFill>
            <w14:schemeClr w14:val="bg1"/>
          </w14:solidFill>
        </w14:textFill>
      </w:rPr>
      <w:tblPr>
        <w:tblLayout w:type="fixed"/>
      </w:tblPr>
      <w:tcPr>
        <w:tcBorders>
          <w:bottom w:val="single" w:color="1F2326"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89919A" w:themeColor="text1" w:sz="12" w:space="0"/>
        </w:tcBorders>
        <w:shd w:val="clear" w:color="auto" w:fill="1F2326"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1E3E6" w:themeFill="text1" w:themeFillTint="3F"/>
      </w:tcPr>
    </w:tblStylePr>
    <w:tblStylePr w:type="band1Horz">
      <w:tblPr>
        <w:tblLayout w:type="fixed"/>
      </w:tblPr>
      <w:tcPr>
        <w:shd w:val="clear" w:color="auto" w:fill="E7E8EA" w:themeFill="text1" w:themeFillTint="33"/>
      </w:tcPr>
    </w:tblStylePr>
  </w:style>
  <w:style w:type="table" w:styleId="122">
    <w:name w:val="Colorful List Accent 1"/>
    <w:basedOn w:val="35"/>
    <w:uiPriority w:val="72"/>
    <w:pPr>
      <w:spacing w:after="0" w:line="240" w:lineRule="auto"/>
    </w:pPr>
    <w:rPr>
      <w:color w:val="89919A"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1F2326" w:themeColor="background1"/>
        <w14:textFill>
          <w14:solidFill>
            <w14:schemeClr w14:val="bg1"/>
          </w14:solidFill>
        </w14:textFill>
      </w:rPr>
      <w:tblPr>
        <w:tblLayout w:type="fixed"/>
      </w:tblPr>
      <w:tcPr>
        <w:tcBorders>
          <w:bottom w:val="single" w:color="1F2326"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89919A" w:themeColor="text1" w:sz="12" w:space="0"/>
        </w:tcBorders>
        <w:shd w:val="clear" w:color="auto" w:fill="1F2326"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123">
    <w:name w:val="Colorful List Accent 2"/>
    <w:basedOn w:val="35"/>
    <w:uiPriority w:val="72"/>
    <w:pPr>
      <w:spacing w:after="0" w:line="240" w:lineRule="auto"/>
    </w:pPr>
    <w:rPr>
      <w:color w:val="89919A" w:themeColor="text1"/>
      <w14:textFill>
        <w14:solidFill>
          <w14:schemeClr w14:val="tx1"/>
        </w14:solidFill>
      </w14:textFill>
    </w:rPr>
    <w:tblPr>
      <w:tblLayout w:type="fixed"/>
      <w:tblCellMar>
        <w:top w:w="0" w:type="dxa"/>
        <w:left w:w="108" w:type="dxa"/>
        <w:bottom w:w="0" w:type="dxa"/>
        <w:right w:w="108" w:type="dxa"/>
      </w:tblCellMar>
    </w:tblPr>
    <w:tcPr>
      <w:shd w:val="clear" w:color="auto" w:fill="F8EDED" w:themeFill="accent2" w:themeFillTint="19"/>
    </w:tcPr>
    <w:tblStylePr w:type="firstRow">
      <w:rPr>
        <w:b/>
        <w:bCs/>
        <w:color w:val="1F2326" w:themeColor="background1"/>
        <w14:textFill>
          <w14:solidFill>
            <w14:schemeClr w14:val="bg1"/>
          </w14:solidFill>
        </w14:textFill>
      </w:rPr>
      <w:tblPr>
        <w:tblLayout w:type="fixed"/>
      </w:tblPr>
      <w:tcPr>
        <w:tcBorders>
          <w:bottom w:val="single" w:color="1F2326"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89919A" w:themeColor="text1" w:sz="12" w:space="0"/>
        </w:tcBorders>
        <w:shd w:val="clear" w:color="auto" w:fill="1F2326"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3" w:themeFill="accent2" w:themeFillTint="3F"/>
      </w:tcPr>
    </w:tblStylePr>
    <w:tblStylePr w:type="band1Horz">
      <w:tblPr>
        <w:tblLayout w:type="fixed"/>
      </w:tblPr>
      <w:tcPr>
        <w:shd w:val="clear" w:color="auto" w:fill="F2DBDB" w:themeFill="accent2" w:themeFillTint="33"/>
      </w:tcPr>
    </w:tblStylePr>
  </w:style>
  <w:style w:type="table" w:styleId="124">
    <w:name w:val="Colorful List Accent 3"/>
    <w:basedOn w:val="35"/>
    <w:uiPriority w:val="72"/>
    <w:pPr>
      <w:spacing w:after="0" w:line="240" w:lineRule="auto"/>
    </w:pPr>
    <w:rPr>
      <w:color w:val="89919A" w:themeColor="text1"/>
      <w14:textFill>
        <w14:solidFill>
          <w14:schemeClr w14:val="tx1"/>
        </w14:solidFill>
      </w14:textFill>
    </w:rPr>
    <w:tblPr>
      <w:tblLayout w:type="fixed"/>
      <w:tblCellMar>
        <w:top w:w="0" w:type="dxa"/>
        <w:left w:w="108" w:type="dxa"/>
        <w:bottom w:w="0" w:type="dxa"/>
        <w:right w:w="108" w:type="dxa"/>
      </w:tblCellMar>
    </w:tblPr>
    <w:tcPr>
      <w:shd w:val="clear" w:color="auto" w:fill="F5F8EE" w:themeFill="accent3" w:themeFillTint="19"/>
    </w:tcPr>
    <w:tblStylePr w:type="firstRow">
      <w:rPr>
        <w:b/>
        <w:bCs/>
        <w:color w:val="1F2326" w:themeColor="background1"/>
        <w14:textFill>
          <w14:solidFill>
            <w14:schemeClr w14:val="bg1"/>
          </w14:solidFill>
        </w14:textFill>
      </w:rPr>
      <w:tblPr>
        <w:tblLayout w:type="fixed"/>
      </w:tblPr>
      <w:tcPr>
        <w:tcBorders>
          <w:bottom w:val="single" w:color="1F2326" w:themeColor="background1" w:sz="12" w:space="0"/>
        </w:tcBorders>
        <w:shd w:val="clear" w:color="auto" w:fill="664E82" w:themeFill="accent4" w:themeFillShade="CC"/>
      </w:tcPr>
    </w:tblStylePr>
    <w:tblStylePr w:type="lastRow">
      <w:rPr>
        <w:b/>
        <w:bCs/>
        <w:color w:val="664F83" w:themeColor="accent4" w:themeShade="CC"/>
      </w:rPr>
      <w:tblPr>
        <w:tblLayout w:type="fixed"/>
      </w:tblPr>
      <w:tcPr>
        <w:tcBorders>
          <w:top w:val="single" w:color="89919A" w:themeColor="text1" w:sz="12" w:space="0"/>
        </w:tcBorders>
        <w:shd w:val="clear" w:color="auto" w:fill="1F2326"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hemeFill="accent3" w:themeFillTint="3F"/>
      </w:tcPr>
    </w:tblStylePr>
    <w:tblStylePr w:type="band1Horz">
      <w:tblPr>
        <w:tblLayout w:type="fixed"/>
      </w:tblPr>
      <w:tcPr>
        <w:shd w:val="clear" w:color="auto" w:fill="EAF1DD" w:themeFill="accent3" w:themeFillTint="33"/>
      </w:tcPr>
    </w:tblStylePr>
  </w:style>
  <w:style w:type="table" w:styleId="125">
    <w:name w:val="Colorful List Accent 4"/>
    <w:basedOn w:val="35"/>
    <w:uiPriority w:val="72"/>
    <w:pPr>
      <w:spacing w:after="0" w:line="240" w:lineRule="auto"/>
    </w:pPr>
    <w:rPr>
      <w:color w:val="89919A"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1F2326" w:themeColor="background1"/>
        <w14:textFill>
          <w14:solidFill>
            <w14:schemeClr w14:val="bg1"/>
          </w14:solidFill>
        </w14:textFill>
      </w:rPr>
      <w:tblPr>
        <w:tblLayout w:type="fixed"/>
      </w:tblPr>
      <w:tcPr>
        <w:tcBorders>
          <w:bottom w:val="single" w:color="1F2326"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89919A" w:themeColor="text1" w:sz="12" w:space="0"/>
        </w:tcBorders>
        <w:shd w:val="clear" w:color="auto" w:fill="1F2326"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table" w:styleId="126">
    <w:name w:val="Colorful List Accent 5"/>
    <w:basedOn w:val="35"/>
    <w:uiPriority w:val="72"/>
    <w:pPr>
      <w:spacing w:after="0" w:line="240" w:lineRule="auto"/>
    </w:pPr>
    <w:rPr>
      <w:color w:val="89919A" w:themeColor="text1"/>
      <w14:textFill>
        <w14:solidFill>
          <w14:schemeClr w14:val="tx1"/>
        </w14:solidFill>
      </w14:textFill>
    </w:rPr>
    <w:tblPr>
      <w:tblLayout w:type="fixed"/>
      <w:tblCellMar>
        <w:top w:w="0" w:type="dxa"/>
        <w:left w:w="108" w:type="dxa"/>
        <w:bottom w:w="0" w:type="dxa"/>
        <w:right w:w="108" w:type="dxa"/>
      </w:tblCellMar>
    </w:tblPr>
    <w:tcPr>
      <w:shd w:val="clear" w:color="auto" w:fill="EDF6F9" w:themeFill="accent5" w:themeFillTint="19"/>
    </w:tcPr>
    <w:tblStylePr w:type="firstRow">
      <w:rPr>
        <w:b/>
        <w:bCs/>
        <w:color w:val="1F2326" w:themeColor="background1"/>
        <w14:textFill>
          <w14:solidFill>
            <w14:schemeClr w14:val="bg1"/>
          </w14:solidFill>
        </w14:textFill>
      </w:rPr>
      <w:tblPr>
        <w:tblLayout w:type="fixed"/>
      </w:tblPr>
      <w:tcPr>
        <w:tcBorders>
          <w:bottom w:val="single" w:color="1F2326" w:themeColor="background1" w:sz="12" w:space="0"/>
        </w:tcBorders>
        <w:shd w:val="clear" w:color="auto" w:fill="F3730A" w:themeFill="accent6" w:themeFillShade="CC"/>
      </w:tcPr>
    </w:tblStylePr>
    <w:tblStylePr w:type="lastRow">
      <w:rPr>
        <w:b/>
        <w:bCs/>
        <w:color w:val="F3740B" w:themeColor="accent6" w:themeShade="CC"/>
      </w:rPr>
      <w:tblPr>
        <w:tblLayout w:type="fixed"/>
      </w:tblPr>
      <w:tcPr>
        <w:tcBorders>
          <w:top w:val="single" w:color="89919A" w:themeColor="text1" w:sz="12" w:space="0"/>
        </w:tcBorders>
        <w:shd w:val="clear" w:color="auto" w:fill="1F2326"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127">
    <w:name w:val="Colorful List Accent 6"/>
    <w:basedOn w:val="35"/>
    <w:uiPriority w:val="72"/>
    <w:pPr>
      <w:spacing w:after="0" w:line="240" w:lineRule="auto"/>
    </w:pPr>
    <w:rPr>
      <w:color w:val="89919A" w:themeColor="text1"/>
      <w14:textFill>
        <w14:solidFill>
          <w14:schemeClr w14:val="tx1"/>
        </w14:solidFill>
      </w14:textFill>
    </w:rPr>
    <w:tblPr>
      <w:tblLayout w:type="fixed"/>
      <w:tblCellMar>
        <w:top w:w="0" w:type="dxa"/>
        <w:left w:w="108" w:type="dxa"/>
        <w:bottom w:w="0" w:type="dxa"/>
        <w:right w:w="108" w:type="dxa"/>
      </w:tblCellMar>
    </w:tblPr>
    <w:tcPr>
      <w:shd w:val="clear" w:color="auto" w:fill="FEF4EC" w:themeFill="accent6" w:themeFillTint="19"/>
    </w:tcPr>
    <w:tblStylePr w:type="firstRow">
      <w:rPr>
        <w:b/>
        <w:bCs/>
        <w:color w:val="1F2326" w:themeColor="background1"/>
        <w14:textFill>
          <w14:solidFill>
            <w14:schemeClr w14:val="bg1"/>
          </w14:solidFill>
        </w14:textFill>
      </w:rPr>
      <w:tblPr>
        <w:tblLayout w:type="fixed"/>
      </w:tblPr>
      <w:tcPr>
        <w:tcBorders>
          <w:bottom w:val="single" w:color="1F2326" w:themeColor="background1" w:sz="12" w:space="0"/>
        </w:tcBorders>
        <w:shd w:val="clear" w:color="auto" w:fill="348DA5" w:themeFill="accent5" w:themeFillShade="CC"/>
      </w:tcPr>
    </w:tblStylePr>
    <w:tblStylePr w:type="lastRow">
      <w:rPr>
        <w:b/>
        <w:bCs/>
        <w:color w:val="358EA6" w:themeColor="accent5" w:themeShade="CC"/>
      </w:rPr>
      <w:tblPr>
        <w:tblLayout w:type="fixed"/>
      </w:tblPr>
      <w:tcPr>
        <w:tcBorders>
          <w:top w:val="single" w:color="89919A" w:themeColor="text1" w:sz="12" w:space="0"/>
        </w:tcBorders>
        <w:shd w:val="clear" w:color="auto" w:fill="1F2326"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5D1" w:themeFill="accent6" w:themeFillTint="3F"/>
      </w:tcPr>
    </w:tblStylePr>
    <w:tblStylePr w:type="band1Horz">
      <w:tblPr>
        <w:tblLayout w:type="fixed"/>
      </w:tblPr>
      <w:tcPr>
        <w:shd w:val="clear" w:color="auto" w:fill="FDE9D9" w:themeFill="accent6" w:themeFillTint="33"/>
      </w:tcPr>
    </w:tblStylePr>
  </w:style>
  <w:style w:type="table" w:styleId="128">
    <w:name w:val="Colorful Grid"/>
    <w:basedOn w:val="35"/>
    <w:uiPriority w:val="73"/>
    <w:pPr>
      <w:spacing w:after="0" w:line="240" w:lineRule="auto"/>
    </w:pPr>
    <w:rPr>
      <w:color w:val="89919A" w:themeColor="text1"/>
      <w14:textFill>
        <w14:solidFill>
          <w14:schemeClr w14:val="tx1"/>
        </w14:solidFill>
      </w14:textFill>
    </w:rPr>
    <w:tblPr>
      <w:tblBorders>
        <w:insideH w:val="single" w:color="1F2326" w:themeColor="background1" w:sz="4" w:space="0"/>
      </w:tblBorders>
      <w:tblLayout w:type="fixed"/>
      <w:tblCellMar>
        <w:top w:w="0" w:type="dxa"/>
        <w:left w:w="108" w:type="dxa"/>
        <w:bottom w:w="0" w:type="dxa"/>
        <w:right w:w="108" w:type="dxa"/>
      </w:tblCellMar>
    </w:tblPr>
    <w:tcPr>
      <w:shd w:val="clear" w:color="auto" w:fill="E7E8EA" w:themeFill="text1" w:themeFillTint="33"/>
    </w:tcPr>
    <w:tblStylePr w:type="firstRow">
      <w:rPr>
        <w:b/>
        <w:bCs/>
      </w:rPr>
      <w:tblPr>
        <w:tblLayout w:type="fixed"/>
      </w:tblPr>
      <w:tcPr>
        <w:shd w:val="clear" w:color="auto" w:fill="CFD2D6" w:themeFill="text1" w:themeFillTint="66"/>
      </w:tcPr>
    </w:tblStylePr>
    <w:tblStylePr w:type="lastRow">
      <w:rPr>
        <w:b/>
        <w:bCs/>
        <w:color w:val="89919A" w:themeColor="text1"/>
        <w14:textFill>
          <w14:solidFill>
            <w14:schemeClr w14:val="tx1"/>
          </w14:solidFill>
        </w14:textFill>
      </w:rPr>
      <w:tblPr>
        <w:tblLayout w:type="fixed"/>
      </w:tblPr>
      <w:tcPr>
        <w:shd w:val="clear" w:color="auto" w:fill="CFD2D6" w:themeFill="text1" w:themeFillTint="66"/>
      </w:tcPr>
    </w:tblStylePr>
    <w:tblStylePr w:type="firstCol">
      <w:rPr>
        <w:color w:val="1F2326" w:themeColor="background1"/>
        <w14:textFill>
          <w14:solidFill>
            <w14:schemeClr w14:val="bg1"/>
          </w14:solidFill>
        </w14:textFill>
      </w:rPr>
      <w:tblPr>
        <w:tblLayout w:type="fixed"/>
      </w:tblPr>
      <w:tcPr>
        <w:shd w:val="clear" w:color="auto" w:fill="646C75" w:themeFill="text1" w:themeFillShade="BF"/>
      </w:tcPr>
    </w:tblStylePr>
    <w:tblStylePr w:type="lastCol">
      <w:rPr>
        <w:color w:val="1F2326" w:themeColor="background1"/>
        <w14:textFill>
          <w14:solidFill>
            <w14:schemeClr w14:val="bg1"/>
          </w14:solidFill>
        </w14:textFill>
      </w:rPr>
      <w:tblPr>
        <w:tblLayout w:type="fixed"/>
      </w:tblPr>
      <w:tcPr>
        <w:shd w:val="clear" w:color="auto" w:fill="646C75" w:themeFill="text1" w:themeFillShade="BF"/>
      </w:tcPr>
    </w:tblStylePr>
    <w:tblStylePr w:type="band1Vert">
      <w:tblPr>
        <w:tblLayout w:type="fixed"/>
      </w:tblPr>
      <w:tcPr>
        <w:shd w:val="clear" w:color="auto" w:fill="C4C8CC" w:themeFill="text1" w:themeFillTint="7F"/>
      </w:tcPr>
    </w:tblStylePr>
    <w:tblStylePr w:type="band1Horz">
      <w:tblPr>
        <w:tblLayout w:type="fixed"/>
      </w:tblPr>
      <w:tcPr>
        <w:shd w:val="clear" w:color="auto" w:fill="C4C8CC" w:themeFill="text1" w:themeFillTint="7F"/>
      </w:tcPr>
    </w:tblStylePr>
  </w:style>
  <w:style w:type="table" w:styleId="129">
    <w:name w:val="Colorful Grid Accent 1"/>
    <w:basedOn w:val="35"/>
    <w:uiPriority w:val="73"/>
    <w:pPr>
      <w:spacing w:after="0" w:line="240" w:lineRule="auto"/>
    </w:pPr>
    <w:rPr>
      <w:color w:val="89919A" w:themeColor="text1"/>
      <w14:textFill>
        <w14:solidFill>
          <w14:schemeClr w14:val="tx1"/>
        </w14:solidFill>
      </w14:textFill>
    </w:rPr>
    <w:tblPr>
      <w:tblBorders>
        <w:insideH w:val="single" w:color="1F2326" w:themeColor="background1" w:sz="4" w:space="0"/>
      </w:tblBorders>
      <w:tblLayout w:type="fixed"/>
      <w:tblCellMar>
        <w:top w:w="0" w:type="dxa"/>
        <w:left w:w="108" w:type="dxa"/>
        <w:bottom w:w="0" w:type="dxa"/>
        <w:right w:w="108" w:type="dxa"/>
      </w:tblCellMar>
    </w:tblPr>
    <w:tcPr>
      <w:shd w:val="clear" w:color="auto" w:fill="DBE5F1" w:themeFill="accent1" w:themeFillTint="33"/>
    </w:tcPr>
    <w:tblStylePr w:type="firstRow">
      <w:rPr>
        <w:b/>
        <w:bCs/>
      </w:rPr>
      <w:tblPr>
        <w:tblLayout w:type="fixed"/>
      </w:tblPr>
      <w:tcPr>
        <w:shd w:val="clear" w:color="auto" w:fill="B8CCE4" w:themeFill="accent1" w:themeFillTint="66"/>
      </w:tcPr>
    </w:tblStylePr>
    <w:tblStylePr w:type="lastRow">
      <w:rPr>
        <w:b/>
        <w:bCs/>
        <w:color w:val="89919A" w:themeColor="text1"/>
        <w14:textFill>
          <w14:solidFill>
            <w14:schemeClr w14:val="tx1"/>
          </w14:solidFill>
        </w14:textFill>
      </w:rPr>
      <w:tblPr>
        <w:tblLayout w:type="fixed"/>
      </w:tblPr>
      <w:tcPr>
        <w:shd w:val="clear" w:color="auto" w:fill="B8CCE4" w:themeFill="accent1" w:themeFillTint="66"/>
      </w:tcPr>
    </w:tblStylePr>
    <w:tblStylePr w:type="firstCol">
      <w:rPr>
        <w:color w:val="1F2326" w:themeColor="background1"/>
        <w14:textFill>
          <w14:solidFill>
            <w14:schemeClr w14:val="bg1"/>
          </w14:solidFill>
        </w14:textFill>
      </w:rPr>
      <w:tblPr>
        <w:tblLayout w:type="fixed"/>
      </w:tblPr>
      <w:tcPr>
        <w:shd w:val="clear" w:color="auto" w:fill="366091" w:themeFill="accent1" w:themeFillShade="BF"/>
      </w:tcPr>
    </w:tblStylePr>
    <w:tblStylePr w:type="lastCol">
      <w:rPr>
        <w:color w:val="1F2326" w:themeColor="background1"/>
        <w14:textFill>
          <w14:solidFill>
            <w14:schemeClr w14:val="bg1"/>
          </w14:solidFill>
        </w14:textFill>
      </w:rPr>
      <w:tblPr>
        <w:tblLayout w:type="fixed"/>
      </w:tblPr>
      <w:tcPr>
        <w:shd w:val="clear" w:color="auto" w:fill="366091" w:themeFill="accent1" w:themeFillShade="BF"/>
      </w:tc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130">
    <w:name w:val="Colorful Grid Accent 2"/>
    <w:basedOn w:val="35"/>
    <w:uiPriority w:val="73"/>
    <w:pPr>
      <w:spacing w:after="0" w:line="240" w:lineRule="auto"/>
    </w:pPr>
    <w:rPr>
      <w:color w:val="89919A" w:themeColor="text1"/>
      <w14:textFill>
        <w14:solidFill>
          <w14:schemeClr w14:val="tx1"/>
        </w14:solidFill>
      </w14:textFill>
    </w:rPr>
    <w:tblPr>
      <w:tblBorders>
        <w:insideH w:val="single" w:color="1F2326" w:themeColor="background1" w:sz="4" w:space="0"/>
      </w:tblBorders>
      <w:tblLayout w:type="fixed"/>
      <w:tblCellMar>
        <w:top w:w="0" w:type="dxa"/>
        <w:left w:w="108" w:type="dxa"/>
        <w:bottom w:w="0" w:type="dxa"/>
        <w:right w:w="108" w:type="dxa"/>
      </w:tblCellMar>
    </w:tblPr>
    <w:tcPr>
      <w:shd w:val="clear" w:color="auto" w:fill="F2DBDB" w:themeFill="accent2" w:themeFillTint="33"/>
    </w:tcPr>
    <w:tblStylePr w:type="firstRow">
      <w:rPr>
        <w:b/>
        <w:bCs/>
      </w:rPr>
      <w:tblPr>
        <w:tblLayout w:type="fixed"/>
      </w:tblPr>
      <w:tcPr>
        <w:shd w:val="clear" w:color="auto" w:fill="E5B8B7" w:themeFill="accent2" w:themeFillTint="66"/>
      </w:tcPr>
    </w:tblStylePr>
    <w:tblStylePr w:type="lastRow">
      <w:rPr>
        <w:b/>
        <w:bCs/>
        <w:color w:val="89919A" w:themeColor="text1"/>
        <w14:textFill>
          <w14:solidFill>
            <w14:schemeClr w14:val="tx1"/>
          </w14:solidFill>
        </w14:textFill>
      </w:rPr>
      <w:tblPr>
        <w:tblLayout w:type="fixed"/>
      </w:tblPr>
      <w:tcPr>
        <w:shd w:val="clear" w:color="auto" w:fill="E5B8B7" w:themeFill="accent2" w:themeFillTint="66"/>
      </w:tcPr>
    </w:tblStylePr>
    <w:tblStylePr w:type="firstCol">
      <w:rPr>
        <w:color w:val="1F2326" w:themeColor="background1"/>
        <w14:textFill>
          <w14:solidFill>
            <w14:schemeClr w14:val="bg1"/>
          </w14:solidFill>
        </w14:textFill>
      </w:rPr>
      <w:tblPr>
        <w:tblLayout w:type="fixed"/>
      </w:tblPr>
      <w:tcPr>
        <w:shd w:val="clear" w:color="auto" w:fill="943734" w:themeFill="accent2" w:themeFillShade="BF"/>
      </w:tcPr>
    </w:tblStylePr>
    <w:tblStylePr w:type="lastCol">
      <w:rPr>
        <w:color w:val="1F2326" w:themeColor="background1"/>
        <w14:textFill>
          <w14:solidFill>
            <w14:schemeClr w14:val="bg1"/>
          </w14:solidFill>
        </w14:textFill>
      </w:rPr>
      <w:tblPr>
        <w:tblLayout w:type="fixed"/>
      </w:tblPr>
      <w:tcPr>
        <w:shd w:val="clear" w:color="auto" w:fill="943734" w:themeFill="accent2" w:themeFillShade="BF"/>
      </w:tc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131">
    <w:name w:val="Colorful Grid Accent 3"/>
    <w:basedOn w:val="35"/>
    <w:uiPriority w:val="73"/>
    <w:pPr>
      <w:spacing w:after="0" w:line="240" w:lineRule="auto"/>
    </w:pPr>
    <w:rPr>
      <w:color w:val="89919A" w:themeColor="text1"/>
      <w14:textFill>
        <w14:solidFill>
          <w14:schemeClr w14:val="tx1"/>
        </w14:solidFill>
      </w14:textFill>
    </w:rPr>
    <w:tblPr>
      <w:tblBorders>
        <w:insideH w:val="single" w:color="1F2326" w:themeColor="background1" w:sz="4" w:space="0"/>
      </w:tblBorders>
      <w:tblLayout w:type="fixed"/>
      <w:tblCellMar>
        <w:top w:w="0" w:type="dxa"/>
        <w:left w:w="108" w:type="dxa"/>
        <w:bottom w:w="0" w:type="dxa"/>
        <w:right w:w="108" w:type="dxa"/>
      </w:tblCellMar>
    </w:tblPr>
    <w:tcPr>
      <w:shd w:val="clear" w:color="auto" w:fill="EAF1DD" w:themeFill="accent3" w:themeFillTint="33"/>
    </w:tcPr>
    <w:tblStylePr w:type="firstRow">
      <w:rPr>
        <w:b/>
        <w:bCs/>
      </w:rPr>
      <w:tblPr>
        <w:tblLayout w:type="fixed"/>
      </w:tblPr>
      <w:tcPr>
        <w:shd w:val="clear" w:color="auto" w:fill="D6E3BC" w:themeFill="accent3" w:themeFillTint="66"/>
      </w:tcPr>
    </w:tblStylePr>
    <w:tblStylePr w:type="lastRow">
      <w:rPr>
        <w:b/>
        <w:bCs/>
        <w:color w:val="89919A" w:themeColor="text1"/>
        <w14:textFill>
          <w14:solidFill>
            <w14:schemeClr w14:val="tx1"/>
          </w14:solidFill>
        </w14:textFill>
      </w:rPr>
      <w:tblPr>
        <w:tblLayout w:type="fixed"/>
      </w:tblPr>
      <w:tcPr>
        <w:shd w:val="clear" w:color="auto" w:fill="D6E3BC" w:themeFill="accent3" w:themeFillTint="66"/>
      </w:tcPr>
    </w:tblStylePr>
    <w:tblStylePr w:type="firstCol">
      <w:rPr>
        <w:color w:val="1F2326" w:themeColor="background1"/>
        <w14:textFill>
          <w14:solidFill>
            <w14:schemeClr w14:val="bg1"/>
          </w14:solidFill>
        </w14:textFill>
      </w:rPr>
      <w:tblPr>
        <w:tblLayout w:type="fixed"/>
      </w:tblPr>
      <w:tcPr>
        <w:shd w:val="clear" w:color="auto" w:fill="76923C" w:themeFill="accent3" w:themeFillShade="BF"/>
      </w:tcPr>
    </w:tblStylePr>
    <w:tblStylePr w:type="lastCol">
      <w:rPr>
        <w:color w:val="1F2326" w:themeColor="background1"/>
        <w14:textFill>
          <w14:solidFill>
            <w14:schemeClr w14:val="bg1"/>
          </w14:solidFill>
        </w14:textFill>
      </w:rPr>
      <w:tblPr>
        <w:tblLayout w:type="fixed"/>
      </w:tblPr>
      <w:tcPr>
        <w:shd w:val="clear" w:color="auto" w:fill="76923C" w:themeFill="accent3" w:themeFillShade="BF"/>
      </w:tc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132">
    <w:name w:val="Colorful Grid Accent 4"/>
    <w:basedOn w:val="35"/>
    <w:uiPriority w:val="73"/>
    <w:pPr>
      <w:spacing w:after="0" w:line="240" w:lineRule="auto"/>
    </w:pPr>
    <w:rPr>
      <w:color w:val="89919A" w:themeColor="text1"/>
      <w14:textFill>
        <w14:solidFill>
          <w14:schemeClr w14:val="tx1"/>
        </w14:solidFill>
      </w14:textFill>
    </w:rPr>
    <w:tblPr>
      <w:tblBorders>
        <w:insideH w:val="single" w:color="1F2326" w:themeColor="background1" w:sz="4" w:space="0"/>
      </w:tblBorders>
      <w:tblLayout w:type="fixed"/>
      <w:tblCellMar>
        <w:top w:w="0" w:type="dxa"/>
        <w:left w:w="108" w:type="dxa"/>
        <w:bottom w:w="0" w:type="dxa"/>
        <w:right w:w="108" w:type="dxa"/>
      </w:tblCellMar>
    </w:tblPr>
    <w:tcPr>
      <w:shd w:val="clear" w:color="auto" w:fill="E5DFEC" w:themeFill="accent4" w:themeFillTint="33"/>
    </w:tcPr>
    <w:tblStylePr w:type="firstRow">
      <w:rPr>
        <w:b/>
        <w:bCs/>
      </w:rPr>
      <w:tblPr>
        <w:tblLayout w:type="fixed"/>
      </w:tblPr>
      <w:tcPr>
        <w:shd w:val="clear" w:color="auto" w:fill="CCC0D9" w:themeFill="accent4" w:themeFillTint="66"/>
      </w:tcPr>
    </w:tblStylePr>
    <w:tblStylePr w:type="lastRow">
      <w:rPr>
        <w:b/>
        <w:bCs/>
        <w:color w:val="89919A" w:themeColor="text1"/>
        <w14:textFill>
          <w14:solidFill>
            <w14:schemeClr w14:val="tx1"/>
          </w14:solidFill>
        </w14:textFill>
      </w:rPr>
      <w:tblPr>
        <w:tblLayout w:type="fixed"/>
      </w:tblPr>
      <w:tcPr>
        <w:shd w:val="clear" w:color="auto" w:fill="CCC0D9" w:themeFill="accent4" w:themeFillTint="66"/>
      </w:tcPr>
    </w:tblStylePr>
    <w:tblStylePr w:type="firstCol">
      <w:rPr>
        <w:color w:val="1F2326" w:themeColor="background1"/>
        <w14:textFill>
          <w14:solidFill>
            <w14:schemeClr w14:val="bg1"/>
          </w14:solidFill>
        </w14:textFill>
      </w:rPr>
      <w:tblPr>
        <w:tblLayout w:type="fixed"/>
      </w:tblPr>
      <w:tcPr>
        <w:shd w:val="clear" w:color="auto" w:fill="5F497A" w:themeFill="accent4" w:themeFillShade="BF"/>
      </w:tcPr>
    </w:tblStylePr>
    <w:tblStylePr w:type="lastCol">
      <w:rPr>
        <w:color w:val="1F2326" w:themeColor="background1"/>
        <w14:textFill>
          <w14:solidFill>
            <w14:schemeClr w14:val="bg1"/>
          </w14:solidFill>
        </w14:textFill>
      </w:rPr>
      <w:tblPr>
        <w:tblLayout w:type="fixed"/>
      </w:tblPr>
      <w:tcPr>
        <w:shd w:val="clear" w:color="auto" w:fill="5F497A" w:themeFill="accent4" w:themeFillShade="BF"/>
      </w:tc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133">
    <w:name w:val="Colorful Grid Accent 5"/>
    <w:basedOn w:val="35"/>
    <w:uiPriority w:val="73"/>
    <w:pPr>
      <w:spacing w:after="0" w:line="240" w:lineRule="auto"/>
    </w:pPr>
    <w:rPr>
      <w:color w:val="89919A" w:themeColor="text1"/>
      <w14:textFill>
        <w14:solidFill>
          <w14:schemeClr w14:val="tx1"/>
        </w14:solidFill>
      </w14:textFill>
    </w:rPr>
    <w:tblPr>
      <w:tblBorders>
        <w:insideH w:val="single" w:color="1F2326" w:themeColor="background1" w:sz="4" w:space="0"/>
      </w:tblBorders>
      <w:tblLayout w:type="fixed"/>
      <w:tblCellMar>
        <w:top w:w="0" w:type="dxa"/>
        <w:left w:w="108" w:type="dxa"/>
        <w:bottom w:w="0" w:type="dxa"/>
        <w:right w:w="108" w:type="dxa"/>
      </w:tblCellMar>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89919A" w:themeColor="text1"/>
        <w14:textFill>
          <w14:solidFill>
            <w14:schemeClr w14:val="tx1"/>
          </w14:solidFill>
        </w14:textFill>
      </w:rPr>
      <w:tblPr>
        <w:tblLayout w:type="fixed"/>
      </w:tblPr>
      <w:tcPr>
        <w:shd w:val="clear" w:color="auto" w:fill="B6DDE8" w:themeFill="accent5" w:themeFillTint="66"/>
      </w:tcPr>
    </w:tblStylePr>
    <w:tblStylePr w:type="firstCol">
      <w:rPr>
        <w:color w:val="1F2326" w:themeColor="background1"/>
        <w14:textFill>
          <w14:solidFill>
            <w14:schemeClr w14:val="bg1"/>
          </w14:solidFill>
        </w14:textFill>
      </w:rPr>
      <w:tblPr>
        <w:tblLayout w:type="fixed"/>
      </w:tblPr>
      <w:tcPr>
        <w:shd w:val="clear" w:color="auto" w:fill="31849B" w:themeFill="accent5" w:themeFillShade="BF"/>
      </w:tcPr>
    </w:tblStylePr>
    <w:tblStylePr w:type="lastCol">
      <w:rPr>
        <w:color w:val="1F2326"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134">
    <w:name w:val="Colorful Grid Accent 6"/>
    <w:basedOn w:val="35"/>
    <w:uiPriority w:val="73"/>
    <w:pPr>
      <w:spacing w:after="0" w:line="240" w:lineRule="auto"/>
    </w:pPr>
    <w:rPr>
      <w:color w:val="89919A" w:themeColor="text1"/>
      <w14:textFill>
        <w14:solidFill>
          <w14:schemeClr w14:val="tx1"/>
        </w14:solidFill>
      </w14:textFill>
    </w:rPr>
    <w:tblPr>
      <w:tblBorders>
        <w:insideH w:val="single" w:color="1F2326" w:themeColor="background1" w:sz="4" w:space="0"/>
      </w:tblBorders>
      <w:tblLayout w:type="fixed"/>
      <w:tblCellMar>
        <w:top w:w="0" w:type="dxa"/>
        <w:left w:w="108" w:type="dxa"/>
        <w:bottom w:w="0" w:type="dxa"/>
        <w:right w:w="108" w:type="dxa"/>
      </w:tblCellMar>
    </w:tblPr>
    <w:tcPr>
      <w:shd w:val="clear" w:color="auto" w:fill="FDE9D9" w:themeFill="accent6" w:themeFillTint="33"/>
    </w:tcPr>
    <w:tblStylePr w:type="firstRow">
      <w:rPr>
        <w:b/>
        <w:bCs/>
      </w:rPr>
      <w:tblPr>
        <w:tblLayout w:type="fixed"/>
      </w:tblPr>
      <w:tcPr>
        <w:shd w:val="clear" w:color="auto" w:fill="FBD4B4" w:themeFill="accent6" w:themeFillTint="66"/>
      </w:tcPr>
    </w:tblStylePr>
    <w:tblStylePr w:type="lastRow">
      <w:rPr>
        <w:b/>
        <w:bCs/>
        <w:color w:val="89919A" w:themeColor="text1"/>
        <w14:textFill>
          <w14:solidFill>
            <w14:schemeClr w14:val="tx1"/>
          </w14:solidFill>
        </w14:textFill>
      </w:rPr>
      <w:tblPr>
        <w:tblLayout w:type="fixed"/>
      </w:tblPr>
      <w:tcPr>
        <w:shd w:val="clear" w:color="auto" w:fill="FBD4B4" w:themeFill="accent6" w:themeFillTint="66"/>
      </w:tcPr>
    </w:tblStylePr>
    <w:tblStylePr w:type="firstCol">
      <w:rPr>
        <w:color w:val="1F2326" w:themeColor="background1"/>
        <w14:textFill>
          <w14:solidFill>
            <w14:schemeClr w14:val="bg1"/>
          </w14:solidFill>
        </w14:textFill>
      </w:rPr>
      <w:tblPr>
        <w:tblLayout w:type="fixed"/>
      </w:tblPr>
      <w:tcPr>
        <w:shd w:val="clear" w:color="auto" w:fill="E36C09" w:themeFill="accent6" w:themeFillShade="BF"/>
      </w:tcPr>
    </w:tblStylePr>
    <w:tblStylePr w:type="lastCol">
      <w:rPr>
        <w:color w:val="1F2326" w:themeColor="background1"/>
        <w14:textFill>
          <w14:solidFill>
            <w14:schemeClr w14:val="bg1"/>
          </w14:solidFill>
        </w14:textFill>
      </w:rPr>
      <w:tblPr>
        <w:tblLayout w:type="fixed"/>
      </w:tblPr>
      <w:tcPr>
        <w:shd w:val="clear" w:color="auto" w:fill="E36C09" w:themeFill="accent6" w:themeFillShade="BF"/>
      </w:tc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paragraph" w:styleId="135">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6">
    <w:name w:val="Heading 1 Char"/>
    <w:basedOn w:val="32"/>
    <w:link w:val="2"/>
    <w:uiPriority w:val="9"/>
    <w:rPr>
      <w:rFonts w:asciiTheme="majorHAnsi" w:hAnsiTheme="majorHAnsi" w:eastAsiaTheme="majorEastAsia" w:cstheme="majorBidi"/>
      <w:b/>
      <w:bCs/>
      <w:color w:val="376092" w:themeColor="accent1" w:themeShade="BF"/>
      <w:sz w:val="28"/>
      <w:szCs w:val="28"/>
    </w:rPr>
  </w:style>
  <w:style w:type="character" w:customStyle="1" w:styleId="137">
    <w:name w:val="Heading 2 Char"/>
    <w:basedOn w:val="32"/>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38">
    <w:name w:val="Heading 3 Char"/>
    <w:basedOn w:val="32"/>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39">
    <w:name w:val="Title Char"/>
    <w:basedOn w:val="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0">
    <w:name w:val="Subtitle Char"/>
    <w:basedOn w:val="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1">
    <w:name w:val="List Paragraph"/>
    <w:basedOn w:val="1"/>
    <w:qFormat/>
    <w:uiPriority w:val="34"/>
    <w:pPr>
      <w:ind w:left="720"/>
      <w:contextualSpacing/>
    </w:pPr>
  </w:style>
  <w:style w:type="character" w:customStyle="1" w:styleId="142">
    <w:name w:val="Body Text Char"/>
    <w:basedOn w:val="32"/>
    <w:link w:val="19"/>
    <w:uiPriority w:val="99"/>
  </w:style>
  <w:style w:type="character" w:customStyle="1" w:styleId="143">
    <w:name w:val="Body Text 2 Char"/>
    <w:basedOn w:val="32"/>
    <w:link w:val="28"/>
    <w:uiPriority w:val="99"/>
  </w:style>
  <w:style w:type="character" w:customStyle="1" w:styleId="144">
    <w:name w:val="Body Text 3 Char"/>
    <w:basedOn w:val="32"/>
    <w:link w:val="17"/>
    <w:uiPriority w:val="99"/>
    <w:rPr>
      <w:sz w:val="16"/>
      <w:szCs w:val="16"/>
    </w:rPr>
  </w:style>
  <w:style w:type="character" w:customStyle="1" w:styleId="145">
    <w:name w:val="Macro Text Char"/>
    <w:basedOn w:val="32"/>
    <w:link w:val="13"/>
    <w:uiPriority w:val="99"/>
    <w:rPr>
      <w:rFonts w:ascii="Courier" w:hAnsi="Courier"/>
      <w:sz w:val="20"/>
      <w:szCs w:val="20"/>
    </w:rPr>
  </w:style>
  <w:style w:type="paragraph" w:styleId="146">
    <w:name w:val="Quote"/>
    <w:basedOn w:val="1"/>
    <w:next w:val="1"/>
    <w:link w:val="147"/>
    <w:qFormat/>
    <w:uiPriority w:val="29"/>
    <w:rPr>
      <w:i/>
      <w:iCs/>
      <w:color w:val="89919A" w:themeColor="text1"/>
      <w14:textFill>
        <w14:solidFill>
          <w14:schemeClr w14:val="tx1"/>
        </w14:solidFill>
      </w14:textFill>
    </w:rPr>
  </w:style>
  <w:style w:type="character" w:customStyle="1" w:styleId="147">
    <w:name w:val="Quote Char"/>
    <w:basedOn w:val="32"/>
    <w:link w:val="146"/>
    <w:uiPriority w:val="29"/>
    <w:rPr>
      <w:i/>
      <w:iCs/>
      <w:color w:val="89919A" w:themeColor="text1"/>
      <w14:textFill>
        <w14:solidFill>
          <w14:schemeClr w14:val="tx1"/>
        </w14:solidFill>
      </w14:textFill>
    </w:rPr>
  </w:style>
  <w:style w:type="character" w:customStyle="1" w:styleId="148">
    <w:name w:val="Heading 4 Char"/>
    <w:basedOn w:val="32"/>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49">
    <w:name w:val="Heading 5 Char"/>
    <w:basedOn w:val="32"/>
    <w:link w:val="6"/>
    <w:semiHidden/>
    <w:uiPriority w:val="9"/>
    <w:rPr>
      <w:rFonts w:asciiTheme="majorHAnsi" w:hAnsiTheme="majorHAnsi" w:eastAsiaTheme="majorEastAsia" w:cstheme="majorBidi"/>
      <w:color w:val="254061" w:themeColor="accent1" w:themeShade="80"/>
    </w:rPr>
  </w:style>
  <w:style w:type="character" w:customStyle="1" w:styleId="150">
    <w:name w:val="Heading 6 Char"/>
    <w:basedOn w:val="32"/>
    <w:link w:val="7"/>
    <w:semiHidden/>
    <w:uiPriority w:val="9"/>
    <w:rPr>
      <w:rFonts w:asciiTheme="majorHAnsi" w:hAnsiTheme="majorHAnsi" w:eastAsiaTheme="majorEastAsia" w:cstheme="majorBidi"/>
      <w:i/>
      <w:iCs/>
      <w:color w:val="254061" w:themeColor="accent1" w:themeShade="80"/>
    </w:rPr>
  </w:style>
  <w:style w:type="character" w:customStyle="1" w:styleId="151">
    <w:name w:val="Heading 7 Char"/>
    <w:basedOn w:val="32"/>
    <w:link w:val="8"/>
    <w:semiHidden/>
    <w:uiPriority w:val="9"/>
    <w:rPr>
      <w:rFonts w:asciiTheme="majorHAnsi" w:hAnsiTheme="majorHAnsi" w:eastAsiaTheme="majorEastAsia" w:cstheme="majorBidi"/>
      <w:i/>
      <w:iCs/>
      <w:color w:val="A7ADB3" w:themeColor="text1" w:themeTint="BF"/>
      <w14:textFill>
        <w14:solidFill>
          <w14:schemeClr w14:val="tx1">
            <w14:lumMod w14:val="75000"/>
            <w14:lumOff w14:val="25000"/>
          </w14:schemeClr>
        </w14:solidFill>
      </w14:textFill>
    </w:rPr>
  </w:style>
  <w:style w:type="character" w:customStyle="1" w:styleId="152">
    <w:name w:val="Heading 8 Char"/>
    <w:basedOn w:val="32"/>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3">
    <w:name w:val="Heading 9 Char"/>
    <w:basedOn w:val="32"/>
    <w:link w:val="10"/>
    <w:semiHidden/>
    <w:uiPriority w:val="9"/>
    <w:rPr>
      <w:rFonts w:asciiTheme="majorHAnsi" w:hAnsiTheme="majorHAnsi" w:eastAsiaTheme="majorEastAsia" w:cstheme="majorBidi"/>
      <w:i/>
      <w:iCs/>
      <w:color w:val="A7ADB3" w:themeColor="text1" w:themeTint="BF"/>
      <w:sz w:val="20"/>
      <w:szCs w:val="20"/>
      <w14:textFill>
        <w14:solidFill>
          <w14:schemeClr w14:val="tx1">
            <w14:lumMod w14:val="75000"/>
            <w14:lumOff w14:val="25000"/>
          </w14:schemeClr>
        </w14:solidFill>
      </w14:textFill>
    </w:rPr>
  </w:style>
  <w:style w:type="paragraph" w:styleId="154">
    <w:name w:val="Intense Quote"/>
    <w:basedOn w:val="1"/>
    <w:next w:val="1"/>
    <w:link w:val="15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5">
    <w:name w:val="Intense Quote Char"/>
    <w:basedOn w:val="32"/>
    <w:link w:val="154"/>
    <w:uiPriority w:val="30"/>
    <w:rPr>
      <w:b/>
      <w:bCs/>
      <w:i/>
      <w:iCs/>
      <w:color w:val="4F81BD" w:themeColor="accent1"/>
      <w14:textFill>
        <w14:solidFill>
          <w14:schemeClr w14:val="accent1"/>
        </w14:solidFill>
      </w14:textFill>
    </w:rPr>
  </w:style>
  <w:style w:type="character" w:customStyle="1" w:styleId="156">
    <w:name w:val="Subtle Emphasis"/>
    <w:basedOn w:val="32"/>
    <w:qFormat/>
    <w:uiPriority w:val="19"/>
    <w:rPr>
      <w:i/>
      <w:iCs/>
      <w:color w:val="C4C8CD" w:themeColor="text1" w:themeTint="80"/>
      <w14:textFill>
        <w14:solidFill>
          <w14:schemeClr w14:val="tx1">
            <w14:lumMod w14:val="50000"/>
            <w14:lumOff w14:val="50000"/>
          </w14:schemeClr>
        </w14:solidFill>
      </w14:textFill>
    </w:rPr>
  </w:style>
  <w:style w:type="character" w:customStyle="1" w:styleId="157">
    <w:name w:val="Intense Emphasis"/>
    <w:basedOn w:val="32"/>
    <w:qFormat/>
    <w:uiPriority w:val="21"/>
    <w:rPr>
      <w:b/>
      <w:bCs/>
      <w:i/>
      <w:iCs/>
      <w:color w:val="4F81BD" w:themeColor="accent1"/>
      <w14:textFill>
        <w14:solidFill>
          <w14:schemeClr w14:val="accent1"/>
        </w14:solidFill>
      </w14:textFill>
    </w:rPr>
  </w:style>
  <w:style w:type="character" w:customStyle="1" w:styleId="158">
    <w:name w:val="Subtle Reference"/>
    <w:basedOn w:val="32"/>
    <w:qFormat/>
    <w:uiPriority w:val="31"/>
    <w:rPr>
      <w:smallCaps/>
      <w:color w:val="C0504D" w:themeColor="accent2"/>
      <w:u w:val="single"/>
      <w14:textFill>
        <w14:solidFill>
          <w14:schemeClr w14:val="accent2"/>
        </w14:solidFill>
      </w14:textFill>
    </w:rPr>
  </w:style>
  <w:style w:type="character" w:customStyle="1" w:styleId="159">
    <w:name w:val="Intense Reference"/>
    <w:basedOn w:val="32"/>
    <w:qFormat/>
    <w:uiPriority w:val="32"/>
    <w:rPr>
      <w:b/>
      <w:bCs/>
      <w:smallCaps/>
      <w:color w:val="C0504D" w:themeColor="accent2"/>
      <w:spacing w:val="5"/>
      <w:u w:val="single"/>
      <w14:textFill>
        <w14:solidFill>
          <w14:schemeClr w14:val="accent2"/>
        </w14:solidFill>
      </w14:textFill>
    </w:rPr>
  </w:style>
  <w:style w:type="character" w:customStyle="1" w:styleId="160">
    <w:name w:val="Book Title"/>
    <w:basedOn w:val="32"/>
    <w:qFormat/>
    <w:uiPriority w:val="33"/>
    <w:rPr>
      <w:b/>
      <w:bCs/>
      <w:smallCaps/>
      <w:spacing w:val="5"/>
    </w:rPr>
  </w:style>
  <w:style w:type="paragraph" w:customStyle="1" w:styleId="161">
    <w:name w:val="TOC Heading"/>
    <w:basedOn w:val="2"/>
    <w:next w:val="1"/>
    <w:semiHidden/>
    <w:unhideWhenUsed/>
    <w:qFormat/>
    <w:uiPriority w:val="39"/>
    <w:pPr>
      <w:outlineLvl w:val="9"/>
    </w:pPr>
  </w:style>
  <w:style w:type="paragraph" w:customStyle="1" w:styleId="16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6"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5"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89919A"/>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kicc</cp:lastModifiedBy>
  <dcterms:modified xsi:type="dcterms:W3CDTF">2018-09-15T19:32:17Z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